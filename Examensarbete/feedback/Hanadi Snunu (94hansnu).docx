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Hanadi Snunu (94hansnu)</w:t>
      </w:r>
    </w:p>
    <w:p>
      <w:pPr>
        <w:pStyle w:val="Heading1"/>
      </w:pPr>
      <w:r>
        <w:t>Innehåll</w:t>
      </w:r>
    </w:p>
    <w:p>
      <w:r>
        <w:t>Hej Hanadi,</w:t>
      </w:r>
    </w:p>
    <w:p>
      <w:r>
        <w:t>här kommer den efterlängtade feedbacken på ditt projekt. Jag ber hemskt mycket om ursäkt att det dröjt så länge, men bättre sent än ännu senare.</w:t>
      </w:r>
    </w:p>
    <w:p/>
    <w:p/>
    <w:p>
      <w:pPr>
        <w:pStyle w:val="Heading3"/>
      </w:pPr>
      <w:r>
        <w:t>Feedback på Examensarbete för Hanadi Snunu</w:t>
      </w:r>
    </w:p>
    <w:p>
      <w:r>
        <w:t>Detaljer om projektet</w:t>
      </w:r>
    </w:p>
    <w:p>
      <w:pPr>
        <w:pStyle w:val="ListBullet"/>
      </w:pPr>
      <w:r>
        <w:t>Projekt: Sinnesro stöd</w:t>
      </w:r>
    </w:p>
    <w:p>
      <w:pPr>
        <w:pStyle w:val="ListBullet"/>
      </w:pPr>
      <w:r>
        <w:t xml:space="preserve">Målgrupp: Personer med autism </w:t>
      </w:r>
    </w:p>
    <w:p>
      <w:pPr>
        <w:pStyle w:val="ListBullet"/>
      </w:pPr>
      <w:r>
        <w:t xml:space="preserve">Teknologier: C#, ASP.NET Core, Entity Framework Core, HTML, CSS </w:t>
      </w:r>
    </w:p>
    <w:p>
      <w:pPr>
        <w:pStyle w:val="ListBullet"/>
      </w:pPr>
      <w:r>
        <w:t xml:space="preserve">Syfte: Skapa ett stödprogram för personer med autism som erbjuder aktiviteter och loggning av känslor. </w:t>
      </w:r>
    </w:p>
    <w:p>
      <w:pPr>
        <w:pStyle w:val="ListBullet"/>
      </w:pPr>
      <w:r>
        <w:t xml:space="preserve">Backend: C#, ASP.NET Core, Entity Framework Core </w:t>
      </w:r>
    </w:p>
    <w:p>
      <w:pPr>
        <w:pStyle w:val="ListBullet"/>
      </w:pPr>
      <w:r>
        <w:t xml:space="preserve">Frontend: HTML, CSS </w:t>
      </w:r>
    </w:p>
    <w:p>
      <w:pPr>
        <w:pStyle w:val="ListBullet"/>
      </w:pPr>
      <w:r>
        <w:t xml:space="preserve">Databas: SQL Server </w:t>
      </w:r>
    </w:p>
    <w:p>
      <w:pPr>
        <w:pStyle w:val="ListBullet"/>
      </w:pPr>
      <w:r>
        <w:t xml:space="preserve">Övrigt: Använde Entity Framework Core för att hantera databasen. </w:t>
      </w:r>
    </w:p>
    <w:p>
      <w:r>
        <w:t>Feedback på examensarbetet</w:t>
      </w:r>
    </w:p>
    <w:p>
      <w:r>
        <w:t>Hanadi, ditt projekt "Sinnesro stöd" är både fascinerande och betydelsefullt, och du har verkligen träffat rätt med att fylla ett viktigt behov. Din praktiska erfarenhet har varit ovärderlig i skapandet av ett program som verkligen hjälper klienten. Dina rapporter var informativa men något kortfattade. Det hade varit intressant att läsa mer om dina framtidsplaner och utvecklingsprocessen.</w:t>
      </w:r>
    </w:p>
    <w:p>
      <w:r>
        <w:t>Trots viss nervositet gjorde du en stark presentation, och när det kom till att svara på frågor om koden visade du full kontroll. Du gav en utmärkt förklaring av autism och använde bra exempel, som jämförelsen med köpmarknaden, vilket gav en tydlig bild även om stormarknader kan vara lite överväldigande för många av oss!</w:t>
      </w:r>
    </w:p>
    <w:p>
      <w:r>
        <w:t>Du beskrev programmets struktur tydligt, och även om dina beskrivningar av verktygen var korta, var de tillräckliga för att förstå ditt arbete. Den playlist-liknande funktionen för aktiviteter är en smart idé, och att koppla aktiviteter med känslor i loggen ger värdefulla insikter för användarna.</w:t>
      </w:r>
    </w:p>
    <w:p>
      <w:r>
        <w:t>Feedback på opposition</w:t>
      </w:r>
    </w:p>
    <w:p>
      <w:r>
        <w:t>Du svarade bra på oppositionens frågor, även om frågan om "include" var knepig. Dina frågor om Node.js var genomtänkta, men kunde ha varit mer djupgående.</w:t>
      </w:r>
    </w:p>
    <w:p>
      <w:r>
        <w:t>Förbättringspunkter</w:t>
      </w:r>
    </w:p>
    <w:p>
      <w:pPr>
        <w:pStyle w:val="ListBullet"/>
      </w:pPr>
      <w:r>
        <w:t>Anpassa dina rapporter efter läsaren och fundera på vad personen vill veta. Detta gör rapporterna mer utförliga och riktade mot den tilltänkta målgruppen.</w:t>
      </w:r>
    </w:p>
    <w:p>
      <w:pPr>
        <w:pStyle w:val="ListBullet"/>
      </w:pPr>
      <w:r>
        <w:t>Lägg till fler bilder och aktiviteter, samt en mer avancerad admin-del, för att öka programmets värde ytterligare. Men du har redan kommit en riktigt bra bit på vägen.</w:t>
      </w:r>
    </w:p>
    <w:p>
      <w:r>
        <w:t>Betyg</w:t>
      </w:r>
    </w:p>
    <w:p>
      <w:r>
        <w:t>Dina rapporter var något kortfattade, men din planering och presentation var gedigna. Det fanns viss tvekan i dina svar vid oppositionen, och dina frågor kunde ha varit lite mer detaljerade. Ditt betyg är G. Du ska ändå vara stolt över ditt program, det är unikt och har potential att hjälpa många, både vuxna och barn.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