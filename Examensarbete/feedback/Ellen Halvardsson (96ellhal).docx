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Ellen Halvardsson (96ellhal)</w:t>
      </w:r>
    </w:p>
    <w:p>
      <w:pPr>
        <w:pStyle w:val="Heading1"/>
      </w:pPr>
      <w:r>
        <w:t>Innehåll</w:t>
      </w:r>
    </w:p>
    <w:p>
      <w:r>
        <w:t>Hej Ellen,</w:t>
      </w:r>
    </w:p>
    <w:p>
      <w:r>
        <w:t>här kommer den efterlängtade feedbacken på ditt projekt. Jag ber hemskt mycket om ursäkt att det dröjt så länge, men bättre sent än ännu senare.</w:t>
      </w:r>
    </w:p>
    <w:p/>
    <w:p/>
    <w:p>
      <w:pPr>
        <w:pStyle w:val="Heading3"/>
      </w:pPr>
      <w:r>
        <w:t>Feedback på Examensarbete för Ellen</w:t>
      </w:r>
    </w:p>
    <w:p>
      <w:r>
        <w:t>Detaljer om projektet</w:t>
      </w:r>
    </w:p>
    <w:p>
      <w:pPr>
        <w:pStyle w:val="ListBullet"/>
      </w:pPr>
      <w:r>
        <w:t>Projekt: Borrowbuddy</w:t>
      </w:r>
    </w:p>
    <w:p>
      <w:pPr>
        <w:pStyle w:val="ListBullet"/>
      </w:pPr>
      <w:r>
        <w:t xml:space="preserve">Målgrupp: Grannar som vill låna saker av varandra </w:t>
      </w:r>
    </w:p>
    <w:p>
      <w:pPr>
        <w:pStyle w:val="ListBullet"/>
      </w:pPr>
      <w:r>
        <w:t>Teknologier: ASP.NET Core, SignalR, Entity Framework</w:t>
      </w:r>
    </w:p>
    <w:p>
      <w:pPr>
        <w:pStyle w:val="ListBullet"/>
      </w:pPr>
      <w:r>
        <w:t xml:space="preserve">Syfte: Främja miljövänliga, ekonomiska och sociala fördelar genom att låta grannar låna saker av varandra. </w:t>
      </w:r>
    </w:p>
    <w:p>
      <w:pPr>
        <w:pStyle w:val="ListBullet"/>
      </w:pPr>
      <w:r>
        <w:t xml:space="preserve">Backend: ASP.NET Core, SignalR, Entity Framework </w:t>
      </w:r>
    </w:p>
    <w:p>
      <w:pPr>
        <w:pStyle w:val="ListBullet"/>
      </w:pPr>
      <w:r>
        <w:t>Frontend: ASP.NET Core, MVC</w:t>
      </w:r>
    </w:p>
    <w:p>
      <w:pPr>
        <w:pStyle w:val="ListBullet"/>
      </w:pPr>
      <w:r>
        <w:t xml:space="preserve">Övrigt: Använde SignalR för realtidskommunikation. </w:t>
      </w:r>
    </w:p>
    <w:p>
      <w:r>
        <w:t>Feedback på examensarbetet</w:t>
      </w:r>
    </w:p>
    <w:p>
      <w:r>
        <w:t>Ellen, ditt projekt "Borrowbuddy" är verkligen imponerande och visar på både kreativitet och teknisk skicklighet. Idén att skapa en plattform där grannar kan låna saker av varandra är både smart och mycket relevant i dagens samhälle. Det är tydligt att du har lagt ner mycket tid och ansträngning på att planera och genomföra detta projekt, vilket återspeglas i den höga kvaliteten på din webbapplikation.</w:t>
      </w:r>
    </w:p>
    <w:p>
      <w:r>
        <w:t>Dina rapporter var utförliga och välstrukturerade, vilket gav en tydlig bild av hur du arbetade igenom projektet och hanterade olika utmaningar. Din användning av ASP.NET Core, SignalR och Entity Framework visade din förmåga att använda moderna teknologier på ett effektivt sätt. Beskrivningen av projektets arkitektur och komponenter var detaljerad och lättförståelig.</w:t>
      </w:r>
    </w:p>
    <w:p>
      <w:r>
        <w:t>Feedback på opposition</w:t>
      </w:r>
    </w:p>
    <w:p>
      <w:r>
        <w:t>Du hanterade oppositionen mycket bra. Dina svar var tydliga och visade att du har en djup förståelse för ditt projekt. Dina frågor under oppositionen var genomtänkta och visade att du verkligen hade satt dig in i ämnet. Du påpekade även när du inte var säker på vissa delar, vilket visar på din ärlighet och professionalitet.</w:t>
      </w:r>
    </w:p>
    <w:p>
      <w:r>
        <w:t>Förbättringspunkter</w:t>
      </w:r>
    </w:p>
    <w:p>
      <w:pPr>
        <w:pStyle w:val="ListBullet"/>
      </w:pPr>
      <w:r>
        <w:t>Projektet var inte helt färdigt vid presentationen, men det fungerade bra och visade stor potential. Jag ser fram emot att se den färdiga versionen.</w:t>
      </w:r>
    </w:p>
    <w:p>
      <w:pPr>
        <w:pStyle w:val="ListBullet"/>
      </w:pPr>
      <w:r>
        <w:t>Säkerhetsfrågan som kom upp under oppositionen var viktig, och det är bra att du redan har börjat titta på lösningar för det.</w:t>
      </w:r>
    </w:p>
    <w:p>
      <w:r>
        <w:t>Betyg</w:t>
      </w:r>
    </w:p>
    <w:p>
      <w:r>
        <w:t>Du har gjort ett fantastiskt arbete med dina rapporter, planerat noggrant, arbetat hårt med ditt projekt och lärt dig nya tekniker och språk. Allt fungerar som det ska, vilket är en stor bedrift. Helt klart värt ett VG! Bra jobbat!</w:t>
      </w: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