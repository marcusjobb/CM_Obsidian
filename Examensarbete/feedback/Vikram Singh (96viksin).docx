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Feedback på Examensarbete</w:t>
      </w:r>
    </w:p>
    <w:p>
      <w:r>
        <w:t>Namn: Vikram Singh (96viksin)</w:t>
      </w:r>
    </w:p>
    <w:p>
      <w:pPr>
        <w:pStyle w:val="Heading1"/>
      </w:pPr>
      <w:r>
        <w:t>Innehåll</w:t>
      </w:r>
    </w:p>
    <w:p>
      <w:r>
        <w:t>Hej Vikram,</w:t>
      </w:r>
    </w:p>
    <w:p>
      <w:r>
        <w:t>här kommer den efterlängtade feedbacken på ditt projekt. Jag ber hemskt mycket om ursäkt att det dröjt så länge, men bättre sent än ännu senare.</w:t>
      </w:r>
    </w:p>
    <w:p/>
    <w:p/>
    <w:p>
      <w:pPr>
        <w:pStyle w:val="Heading3"/>
      </w:pPr>
      <w:r>
        <w:t>Feedback på Examensarbete för Vikram</w:t>
      </w:r>
    </w:p>
    <w:p>
      <w:r>
        <w:t>Detaljer om projektet</w:t>
      </w:r>
    </w:p>
    <w:p>
      <w:pPr>
        <w:pStyle w:val="ListBullet"/>
      </w:pPr>
      <w:r>
        <w:t>Projekt: Snake-spel</w:t>
      </w:r>
    </w:p>
    <w:p>
      <w:pPr>
        <w:pStyle w:val="ListBullet"/>
      </w:pPr>
      <w:r>
        <w:t xml:space="preserve">Målgrupp: Spelare som gillar enkla och roliga spel. </w:t>
      </w:r>
    </w:p>
    <w:p>
      <w:pPr>
        <w:pStyle w:val="ListBullet"/>
      </w:pPr>
      <w:r>
        <w:t>Teknologier: Python, Pygame</w:t>
      </w:r>
    </w:p>
    <w:p>
      <w:pPr>
        <w:pStyle w:val="ListBullet"/>
      </w:pPr>
      <w:r>
        <w:t>Syfte: Utveckla ett klassiskt Snake-spel för att lära sig Python och Pygame.</w:t>
      </w:r>
    </w:p>
    <w:p>
      <w:pPr>
        <w:pStyle w:val="ListBullet"/>
      </w:pPr>
      <w:r>
        <w:t xml:space="preserve">Backend: Python, Pygame </w:t>
      </w:r>
    </w:p>
    <w:p>
      <w:pPr>
        <w:pStyle w:val="ListBullet"/>
      </w:pPr>
      <w:r>
        <w:t xml:space="preserve">Frontend: Pygame </w:t>
      </w:r>
    </w:p>
    <w:p>
      <w:pPr>
        <w:pStyle w:val="ListBullet"/>
      </w:pPr>
      <w:r>
        <w:t xml:space="preserve">Övrigt: Använde Pygame för att skapa grafik och ljud i spelet. </w:t>
      </w:r>
    </w:p>
    <w:p>
      <w:r>
        <w:t>Feedback på examensarbetet</w:t>
      </w:r>
    </w:p>
    <w:p>
      <w:r>
        <w:t>Vikram, ditt projekt att skapa ett Snake-spel är ett utmärkt val för att lära sig både Python och Pygame. Det är ett enkelt men effektivt sätt att förstå grunderna i spelutveckling och hur man hanterar grafik, ljud och användarinteraktion. Du har tagit dig an utmaningen att lära dig dessa teknologier och tillämpa dem på ett praktiskt sätt, vilket är imponerande.</w:t>
      </w:r>
    </w:p>
    <w:p>
      <w:r>
        <w:t>Din tekniska dokumentation är mycket detaljerad och beskriver alla aspekter av projektet, från verktyg och teknologier som används till de olika klasserna och metoderna som implementerats. Du har tydligt förklarat hur spelet fungerar, inklusive ormens rörelser, frukternas positioner och hur spelet hanterar kollisioner.</w:t>
      </w:r>
    </w:p>
    <w:p>
      <w:r>
        <w:t>Feedback på opposition</w:t>
      </w:r>
    </w:p>
    <w:p>
      <w:r>
        <w:t>Du svarade bra på frågorna under oppositionen och visade att du har en god förståelse för ditt projekt och de teknologier du använde. Dina svar var tydliga och informativa, vilket gjorde det lätt att förstå de tekniska aspekterna av ditt projekt. Dina frågor under oppositionen var enkla men bidrog till en meningsfull diskussion.</w:t>
      </w:r>
    </w:p>
    <w:p>
      <w:r>
        <w:t>Förbättringspunkter</w:t>
      </w:r>
    </w:p>
    <w:p>
      <w:pPr>
        <w:pStyle w:val="ListBullet"/>
      </w:pPr>
      <w:r>
        <w:t>Utforska fler funktioner och optimera befintliga funktioner för att förbättra spelupplevelsen.</w:t>
      </w:r>
    </w:p>
    <w:p>
      <w:pPr>
        <w:pStyle w:val="ListBullet"/>
      </w:pPr>
      <w:r>
        <w:t>Förbättra din rapport genom att inkludera fler detaljer om testprocessen och hur du hanterade eventuella problem som uppstod under utvecklingen.</w:t>
      </w:r>
    </w:p>
    <w:p>
      <w:pPr>
        <w:pStyle w:val="ListBullet"/>
      </w:pPr>
      <w:r>
        <w:t>Planera mer detaljerat inför framtida projekt för att undvika hinder och förbättra arbetsflödet.</w:t>
      </w:r>
    </w:p>
    <w:p>
      <w:r>
        <w:t>Betyg</w:t>
      </w:r>
    </w:p>
    <w:p>
      <w:r>
        <w:t>Ditt arbete med Snake-spelet visar på din tekniska kompetens och förmåga att hantera grundläggande spelutveckling. Din dokumentation och planering var utförlig och bra. Ditt betyg är G. Bra jobbat!</w:t>
      </w:r>
    </w:p>
    <w:p>
      <w:r>
        <w:t>Lycka till med LIAnoch ha en jätteskön sommar!Varma hälsningar,Marcus</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