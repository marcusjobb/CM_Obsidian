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Johan Sjöbergromeo (92johrom)</w:t>
      </w:r>
    </w:p>
    <w:p>
      <w:pPr>
        <w:pStyle w:val="Heading1"/>
      </w:pPr>
      <w:r>
        <w:t>Innehåll</w:t>
      </w:r>
    </w:p>
    <w:p>
      <w:r>
        <w:t>Hej Johan,</w:t>
      </w:r>
    </w:p>
    <w:p>
      <w:r>
        <w:t>här kommer den efterlängtade feedbacken på ditt projekt. Jag ber hemskt mycket om ursäkt att det dröjt så länge, men bättre sent än ännu senare.</w:t>
      </w:r>
    </w:p>
    <w:p/>
    <w:p/>
    <w:p>
      <w:pPr>
        <w:pStyle w:val="Heading3"/>
      </w:pPr>
      <w:r>
        <w:t>Feedback på Examensarbete för Johan Romeo</w:t>
      </w:r>
    </w:p>
    <w:p>
      <w:r>
        <w:t>Detaljer om projektet:- RPI Emergency Assistant: Ett IoT-projekt som hjälper ensamma äldre personer genom röstaktiverad nödhjälp.- Målgrupp: 900,000 ensamma äldre människor i Sverige.- Verktyg: Raspberry Pi 5, Python, Microsoft Azure, Vosk API, PocketSphinx, Picamera2.- Syfte: Att skapa en lösning för att hjälpa ensamma äldre människor att få nödhjälp genom röstigenkänning.- Backend: Python, Microsoft Azure- Frontend: Raspberry Pi 5- Databas: Microsoft Azure- Övrigt: Använde Vosk API för röstigenkänning.Feedback på examensarbetetJohan, ditt projekt "RPI Emergency Assistant" är otroligt imponerande och fyller ett mycket viktigt behov. Att skapa en lösning som riktar sig till 900,000 ensamma äldre människor är både meningsfullt och aktuellt. Din applikation, som använder röstaktivering för nödhjälp, visar hur teknik kan förbättra livskvaliteten för utsatta grupper.Du visade tydligt att du programmerar med hjärtat. Din presentation av användarfall var utmärkt och du beskrev projektet och dess mål på ett klart och engagerande sätt. Din planering var noggrann och täckte alla viktiga delar, vilket visade att du hade en bra struktur och ett genomtänkt tillvägagångssätt.Dina rapporter var utförliga och välskrivna. Du förklarade tydligt hur man kommer igång med projektet och presenterade alla delar separat, vilket gjorde det lätt att följa och förstå. Detta visar på din djupa förståelse och din förmåga att kommunicera komplexa idéer på ett enkelt sätt.Feedback på oppositionDu svarade säkert och tryggt på frågorna under oppositionen, vilket visade att du verkligen förstod det du arbetat med. Dina frågor om säkerhet och omtanke för slutkunden var mycket relevanta och visade på din insikt och ditt engagemang för projektets mål och användare.Förbättringspunkter- Du var medveten om att projektet behövde fler funktioner för att bli mer komplett. Fortsätt att utveckla och förbättra din applikation.- Röstigenkänning kan vara utmanande, och det är viktigt att fortsätta att arbeta med att förbättra denna funktion för att säkerställa att den fungerar pålitligt i alla situationer.BetygDu gjorde ett fantastiskt jobb med ditt projekt och dina rapporter, även om du själv kanske inte var helt nöjd. Ditt arbete är helt klart värt ett VG. Fortsätt att utveckla och förbättra dina färdigheter – du har visat att du har stor potential! Var inte blygsam, utan var stolt över det du har åstadkommit. Det är bra och det är ett viktigt projekt.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