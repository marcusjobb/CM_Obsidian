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Majdi Sharif (86alesha)</w:t>
      </w:r>
    </w:p>
    <w:p>
      <w:pPr>
        <w:pStyle w:val="Heading1"/>
      </w:pPr>
      <w:r>
        <w:t>Innehåll</w:t>
      </w:r>
    </w:p>
    <w:p>
      <w:r>
        <w:t>Hej Majdi,</w:t>
      </w:r>
    </w:p>
    <w:p>
      <w:r>
        <w:t>här kommer den efterlängtade feedbacken på ditt projekt. Jag ber hemskt mycket om ursäkt att det dröjt så länge, men bättre sent än ännu senare.</w:t>
      </w:r>
    </w:p>
    <w:p/>
    <w:p/>
    <w:p>
      <w:pPr>
        <w:pStyle w:val="Heading3"/>
      </w:pPr>
      <w:r>
        <w:t>Feedback på Examensarbete för Majdi</w:t>
      </w:r>
    </w:p>
    <w:p>
      <w:r>
        <w:t>Detaljer om projektet</w:t>
      </w:r>
    </w:p>
    <w:p>
      <w:pPr>
        <w:pStyle w:val="ListBullet"/>
      </w:pPr>
      <w:r>
        <w:t>Projekt: AlexWarehouseApp</w:t>
      </w:r>
    </w:p>
    <w:p>
      <w:pPr>
        <w:pStyle w:val="ListBullet"/>
      </w:pPr>
      <w:r>
        <w:t>Tekniker och verktyg: Spring Boot (Java), React, Vite, MySQL, Docker</w:t>
      </w:r>
    </w:p>
    <w:p>
      <w:pPr>
        <w:pStyle w:val="ListBullet"/>
      </w:pPr>
      <w:r>
        <w:t>Syfte: Skapa ett komplett system för lagerhantering som inkluderar produktregistrering, leverantörshantering, försäljning och varningsmeddelanden.</w:t>
      </w:r>
    </w:p>
    <w:p>
      <w:pPr>
        <w:pStyle w:val="ListBullet"/>
      </w:pPr>
      <w:r>
        <w:t>Målgrupp: Företag och organisationer som behöver ett effektivt lagerhanteringssystem.</w:t>
      </w:r>
    </w:p>
    <w:p>
      <w:pPr>
        <w:pStyle w:val="ListBullet"/>
      </w:pPr>
      <w:r>
        <w:t xml:space="preserve">Backend: Spring Boot </w:t>
      </w:r>
    </w:p>
    <w:p>
      <w:pPr>
        <w:pStyle w:val="ListBullet"/>
      </w:pPr>
      <w:r>
        <w:t xml:space="preserve">Frontend: React, Vite </w:t>
      </w:r>
    </w:p>
    <w:p>
      <w:pPr>
        <w:pStyle w:val="ListBullet"/>
      </w:pPr>
      <w:r>
        <w:t xml:space="preserve">Databas: MySQL </w:t>
      </w:r>
    </w:p>
    <w:p>
      <w:pPr>
        <w:pStyle w:val="ListBullet"/>
      </w:pPr>
      <w:r>
        <w:t xml:space="preserve">Övrigt: Använde Docker för att hantera applikationen. </w:t>
      </w:r>
    </w:p>
    <w:p>
      <w:r>
        <w:t>Feedback på examensarbetet</w:t>
      </w:r>
    </w:p>
    <w:p>
      <w:r>
        <w:t>Majdi, ditt projekt "AlexWarehouseApp" är ett imponerande och omfattande system för lagerhantering. Du har visat starka kunskaper inom både backend- och frontend-utveckling genom att använda Spring Boot för backend och React med Vite för frontend. Din användning av MySQL som databas och Docker för applikationshantering visar att du kan använda moderna teknologier för att skapa robusta och skalbara lösningar.</w:t>
      </w:r>
    </w:p>
    <w:p>
      <w:r>
        <w:t>Din tekniska dokumentation var mycket utförlig och gav en klar bild av projektets syfte, arkitektur och de verktyg du använde. Du beskrev noggrant hur du hanterade produktregistrering, leverantörshantering och försäljning samt hur varningssystemet fungerar. Detta visar på en noggrann och genomtänkt planering.</w:t>
      </w:r>
    </w:p>
    <w:p>
      <w:r>
        <w:t>Feedback på opposition</w:t>
      </w:r>
    </w:p>
    <w:p>
      <w:r>
        <w:t>Du hanterade frågorna under oppositionen mycket bra och visade att du har en djup förståelse för ditt projekt och de teknologier du använde. Dina svar var insiktsfulla och visade att du har full koll på projektet. Dessutom var dina frågor under oppositionen väl genomtänkta och bidrog till en meningsfull diskussion.</w:t>
      </w:r>
    </w:p>
    <w:p>
      <w:r>
        <w:t>Förbättringspunkter</w:t>
      </w:r>
    </w:p>
    <w:p>
      <w:pPr>
        <w:pStyle w:val="ListBullet"/>
      </w:pPr>
      <w:r>
        <w:t>Förbättra användarupplevelsen genom att inkludera fler användbara funktioner och optimera befintliga funktioner.</w:t>
      </w:r>
    </w:p>
    <w:p>
      <w:pPr>
        <w:pStyle w:val="ListBullet"/>
      </w:pPr>
      <w:r>
        <w:t>Utforska möjligheten att implementera fler säkerhetsåtgärder för att skydda användardata och systemets integritet.</w:t>
      </w:r>
    </w:p>
    <w:p>
      <w:r>
        <w:t>Betyg</w:t>
      </w:r>
    </w:p>
    <w:p>
      <w:r>
        <w:t>Ditt arbete med AlexWarehouseApp visar på stor teknisk kompetens och en förmåga att hantera komplexa system. Din dokumentation och planering var mycket noggrann och genomtänkt. Ditt betyg är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