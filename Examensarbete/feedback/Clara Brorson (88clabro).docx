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Feedback på Examensarbete</w:t>
      </w:r>
    </w:p>
    <w:p>
      <w:r>
        <w:t>Namn: Clara Brorson (88clabro)</w:t>
      </w:r>
    </w:p>
    <w:p>
      <w:pPr>
        <w:pStyle w:val="Heading1"/>
      </w:pPr>
      <w:r>
        <w:t>Innehåll</w:t>
      </w:r>
    </w:p>
    <w:p>
      <w:r>
        <w:t>Hej Clara,</w:t>
      </w:r>
    </w:p>
    <w:p>
      <w:r>
        <w:t>här kommer den efterlängtade feedbacken på ditt projekt. Jag ber hemskt mycket om ursäkt att det dröjt så länge, men bättre sent än ännu senare.</w:t>
      </w:r>
    </w:p>
    <w:p/>
    <w:p/>
    <w:p>
      <w:pPr>
        <w:pStyle w:val="Heading3"/>
      </w:pPr>
      <w:r>
        <w:t>Feedback på Examensarbete för Clara</w:t>
      </w:r>
    </w:p>
    <w:p>
      <w:r>
        <w:t>Detaljer om projektet:- Projekt: Mindful Coding- Syfte: Ett innovativt projekt som kombinerar meditation och avslappning för programmerare.- Målgrupp: Programmerare och kontorsfolk.- Teknologier: Azure, Visual Studio Code, JavaScript, HTML, CSS.- Backend: Azure- Frontend: HTML, CSS, JavaScript- Databas: Azure- Övrigt: Använde Azure för att skapa en serverlös backend.Feedback på examensarbetet:Clara, ditt projekt "Mindful Coding" är verkligen inspirerande och fyller en viktig funktion för programmerare och kontorsarbetare. Att kombinera meditation och avslappning med kodning är en innovativ idé som kan ha stor positiv inverkan på arbetsmiljö och välmående. Du har tydligt lagt ner både hjärta och kunskap i projektet, vilket resulterar i en estetiskt tilltalande och användarvänlig applikation.Din presentation var utmärkt. Du introducerade ditt projekt väl, presenterade användarfall tydligt och kopplade det snyggt till kursens ämnen som programmering, samarbete och kommunikation. Din beskrivning av verktygen var enkel men effektiv, och det var tydligt att du hade en genomtänkt plan och en strukturerad arbetsprocess. Du svarade också mycket bra på frågorna om kod och tekniker, och din förmåga att förklara komplexa koncept på ett enkelt sätt visar att du har en djup förståelse för det du arbetat med.Feedback på opposition:Dina frågor under oppositionen var mycket bra och visade att du hade läst på och förberett dig väl. Du frågade både om projektets grund och funktionalitet, och det märktes att du verkligen ville förstå de tekniska aspekterna och de utmaningar som projektet innebar. Din förberedelse och ditt engagemang var tydliga, och du bidrog med värdefulla insikter under oppositionen.Förbättringspunkter:- Ditt projekt kan utvecklas vidare till plugins eller så kan du göra plugins som öppnar din webbsida. Detta skulle kunna öka användbarheten och sprida din applikation till fler användare.- Du nämnde även funktionalitet du vill ha in men som skulle komma i framtida versioner. Det är bra att du redan tänker framåt, och jag ser fram emot att se dessa förbättringar implementeras.- Kolla med Adrienne om det är OK att använda hennes video, men annars är det en bra kanal att hänvisa till. Att inkludera pålitliga och relevanta resurser kan öka värdet av ditt projekt ytterligare.Betyg:Självklart VG. Din dokumentation var utförlig och bra utan att bli långrandig. Ditt projekt var bra planerat och väl genomfört. Det var bra att du inkluderade Azure som en extra krydda, vilket gör projektet mer realistiskt då du visade att det fungerar och klarar sig ute i det vilda. Din noggrannhet i allt du gjorde visade tydligt din entusiasm för din skapelse och ditt intresse för andras projekt. Fortsätt med det goda arbetet, Clara! Bra jobbat!</w:t>
      </w:r>
    </w:p>
    <w:p>
      <w:pPr>
        <w:pStyle w:val="ListBullet"/>
      </w:pPr>
    </w:p>
    <w:p>
      <w:r>
        <w:t>Lycka till med LIAnoch ha en jätteskön sommar!Varma hälsningar,Marcus</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