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Feedback på Examensarbete</w:t>
      </w:r>
    </w:p>
    <w:p>
      <w:r>
        <w:t>Namn: Ahmad Alhayel (02ahmalh)</w:t>
      </w:r>
    </w:p>
    <w:p>
      <w:pPr>
        <w:pStyle w:val="Heading1"/>
      </w:pPr>
      <w:r>
        <w:t>Innehåll</w:t>
      </w:r>
    </w:p>
    <w:p>
      <w:r>
        <w:t>Hej Ahmad,</w:t>
      </w:r>
    </w:p>
    <w:p>
      <w:r>
        <w:t>här kommer den efterlängtade feedbacken på ditt projekt. Jag ber hemskt mycket om ursäkt att det dröjt så länge, men bättre sent än ännu senare.</w:t>
      </w:r>
    </w:p>
    <w:p/>
    <w:p/>
    <w:p>
      <w:pPr>
        <w:pStyle w:val="Heading3"/>
      </w:pPr>
      <w:r>
        <w:t>Feedback på Examensarbete för Ahmad</w:t>
      </w:r>
    </w:p>
    <w:p>
      <w:r>
        <w:t>Detaljer om projektet</w:t>
      </w:r>
    </w:p>
    <w:p>
      <w:pPr>
        <w:pStyle w:val="ListBullet"/>
      </w:pPr>
      <w:r>
        <w:t>Digital Brevlåda: Ett system för att hantera brev, filer och fakturor digitalt mellan avsändare och mottagare.</w:t>
      </w:r>
    </w:p>
    <w:p>
      <w:pPr>
        <w:pStyle w:val="ListBullet"/>
      </w:pPr>
      <w:r>
        <w:t>Målgrupp: Företag och organisationer som vill effektivisera sin posthantering.</w:t>
      </w:r>
    </w:p>
    <w:p>
      <w:pPr>
        <w:pStyle w:val="ListBullet"/>
      </w:pPr>
      <w:r>
        <w:t>Teknologier: React, Vite, Spring Boot</w:t>
      </w:r>
    </w:p>
    <w:p>
      <w:pPr>
        <w:pStyle w:val="ListBullet"/>
      </w:pPr>
      <w:r>
        <w:t>Syfte: Effektivisera posthanteringen och minska pappersanvändningen.</w:t>
      </w:r>
    </w:p>
    <w:p>
      <w:pPr>
        <w:pStyle w:val="ListBullet"/>
      </w:pPr>
      <w:r>
        <w:t xml:space="preserve">Backend: Spring Boot </w:t>
      </w:r>
    </w:p>
    <w:p>
      <w:pPr>
        <w:pStyle w:val="ListBullet"/>
      </w:pPr>
      <w:r>
        <w:t>Frontend: React, Vite</w:t>
      </w:r>
    </w:p>
    <w:p>
      <w:pPr>
        <w:pStyle w:val="ListBullet"/>
      </w:pPr>
      <w:r>
        <w:t>Databas: MySQL</w:t>
      </w:r>
    </w:p>
    <w:p>
      <w:pPr>
        <w:pStyle w:val="ListBullet"/>
      </w:pPr>
      <w:r>
        <w:t>Övrigt: Använder endpoints för att skicka och ta emot data.</w:t>
      </w:r>
    </w:p>
    <w:p>
      <w:r>
        <w:t>Feedback på examensarbetet</w:t>
      </w:r>
    </w:p>
    <w:p>
      <w:r>
        <w:t>Ahmad, ditt projekt "Digital Brevlåda" är verkligen något extra. Att digitalisera posthanteringen är ett steg mot en mer modern och effektiv framtid, och dessutom är det ett bra sätt att minska miljöpåverkan. Din applikation fungerar smidigt för både små och stora företag, vilket är en stor fördel.</w:t>
      </w:r>
    </w:p>
    <w:p>
      <w:r>
        <w:t>Du har skapat en välstrukturerad och användarvänlig app med React + Vite och en backend byggd i Spring Boot. Din omfattande användning av endpoints visar på en gedigen förståelse för systemdesign och användbarhet. Trots att du stötte på en del hinder under utvecklingen, har du levererat en stabil och effektiv lösning.</w:t>
      </w:r>
    </w:p>
    <w:p>
      <w:r>
        <w:t>Dina rapporter var tydliga och gav en bra insikt i hur ditt program fungerar. De visade på ett strukturerat arbetssätt och hur du löste problem genom trial and error, vilket resulterade i värdefulla insikter och en robust lösning. Jämförelsen med liknande system från företag som IBM och Sony var också intressant och relevant.</w:t>
      </w:r>
    </w:p>
    <w:p>
      <w:r>
        <w:t>Feedback på opposition</w:t>
      </w:r>
    </w:p>
    <w:p>
      <w:r>
        <w:t>Du hanterade frågorna väl och visade att du hade en bra förståelse för ditt projekt och de teknologier du använde. Dina frågor under oppositionen var skarpsinniga och visade att du verkligen hade satt dig in i Claras projekt.</w:t>
      </w:r>
    </w:p>
    <w:p>
      <w:r>
        <w:t>Förbättringspunkter</w:t>
      </w:r>
    </w:p>
    <w:p>
      <w:pPr>
        <w:pStyle w:val="ListBullet"/>
      </w:pPr>
      <w:r>
        <w:t>Din rapport kunde vara lite mer utförlig, speciellt när det gäller att beskriva utvecklingsprocessen och framtida steg. Det skulle ge en bättre insikt i ditt arbete.</w:t>
      </w:r>
    </w:p>
    <w:p>
      <w:pPr>
        <w:pStyle w:val="ListBullet"/>
      </w:pPr>
      <w:r>
        <w:t>Anpassa dina rapporter efter läsaren. Tänk på vad mottagaren vill veta för att göra dem mer utförliga och riktade mot den tänkta målgruppen.</w:t>
      </w:r>
    </w:p>
    <w:p>
      <w:pPr>
        <w:pStyle w:val="ListBullet"/>
      </w:pPr>
      <w:r>
        <w:t>Att lägga till fler bilder och aktiviteter, samt en mer avancerad admin-del, kan öka värdet på programmet. Men du är redan på god väg.</w:t>
      </w:r>
    </w:p>
    <w:p>
      <w:r>
        <w:t>Betyg</w:t>
      </w:r>
    </w:p>
    <w:p>
      <w:r>
        <w:t>Dina rapporter var något kortfattade, men din planering och presentation var bra. Du har gjort ett strålande jobb och visat stark problemlösningsförmåga och engagemang. Ditt betyg är helt klart VG. Bra jobbat!</w:t>
      </w:r>
    </w:p>
    <w:p>
      <w:r>
        <w:t>Lycka till med LIAnoch ha en jätteskön sommar!Varma hälsningar,Marcus</w:t>
      </w:r>
    </w:p>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