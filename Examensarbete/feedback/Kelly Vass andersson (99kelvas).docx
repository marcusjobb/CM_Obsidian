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Kelly Vass andersson (99kelvas)</w:t>
      </w:r>
    </w:p>
    <w:p>
      <w:pPr>
        <w:pStyle w:val="Heading1"/>
      </w:pPr>
      <w:r>
        <w:t>Innehåll</w:t>
      </w:r>
    </w:p>
    <w:p>
      <w:r>
        <w:t>Hej Kelly,</w:t>
      </w:r>
    </w:p>
    <w:p>
      <w:r>
        <w:t>här kommer den efterlängtade feedbacken på ditt projekt. Jag ber hemskt mycket om ursäkt att det dröjt så länge, men bättre sent än ännu senare.</w:t>
      </w:r>
    </w:p>
    <w:p/>
    <w:p/>
    <w:p>
      <w:pPr>
        <w:pStyle w:val="Heading3"/>
      </w:pPr>
      <w:r>
        <w:t>Feedback på Examensarbete för Kelly</w:t>
      </w:r>
    </w:p>
    <w:p>
      <w:r>
        <w:t>Detaljer om projektet:- Projekt: PySniff- PySniff: Ett projekt för nätverkssniffning och säkerhetsanalys.- Verktyg: Python, Scapy, NetfilterQueue, Kali Linux.- Målgrupp: Användare som vill förstå och förbättra nätverkssäkerhet.- Teknologier: Python, Scapy, NetfilterQueue, Kali Linux- Syfte: Att skapa ett verktyg för nätverkssniffning och analys av nätverkstrafik.- Backend:  Python, Scapy, NetfilterQueue- Övrigt: Använde Scapy för att skapa och manipulera nätverkspaket.Feedback på examensarbetetKelly, ditt projekt "PySniff" är en fantastisk illustration av hur man kan använda teknik för att förstå och förbättra nätverkssäkerhet. Att fokusera på sniffning och analys av nätverkstrafik är både relevant och viktigt i dagens digitala landskap, särskilt med tanke på den ökande mängden it-incidenter. Din användning av Python och bibliotek som Scapy och NetfilterQueue visar på din tekniska skicklighet och din förmåga att använda avancerade verktyg för att uppnå dina mål.Din tekniska dokumentation var mycket bra och detaljerad. Du beskrev tydligt syftet med projektet och de olika funktionerna, såsom nätverksskanning, ARP-spoofing och manipulering av nätverkspaket. Din beskrivning av verktygen du använde, inklusive varför du valde dem, var också mycket informativ och gav en bra kontext till ditt arbete.Feedback på oppositionDu svarade bra på de frågor du fick under oppositionen, vilket visar att du har en djup förståelse för ditt projekt och de teknologier du använt. Dina frågor under oppositionen var också väl genomtänkta och visade att du noggrant läst och förstått rapporten du opponerade mot.Förbättringspunkter- Ditt projekt är redan mycket bra, men det kan vara värdefullt att ytterligare utforska och implementera fler säkerhetsfunktioner och förbättringar.- Att fortsätta arbeta med röstigenkänning och andra avancerade tekniker kan ge ditt projekt ännu större användbarhet och relevans.BetygDu har visat en hög nivå av teknisk kompetens och engagemang i ditt projekt. Din dokumentation var utförlig och välskriven, och du har klart och tydligt visat din förståelse för nätverkssäkerhet. Ditt betyg är helt klart VG. Bra jobbat!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