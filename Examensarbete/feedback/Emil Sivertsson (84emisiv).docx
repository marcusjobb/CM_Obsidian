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på Examensarbete</w:t>
      </w:r>
    </w:p>
    <w:p>
      <w:r>
        <w:t>Namn: Emil Sivertsson (84emisiv)</w:t>
      </w:r>
    </w:p>
    <w:p>
      <w:pPr>
        <w:pStyle w:val="Heading1"/>
      </w:pPr>
      <w:r>
        <w:t>Innehåll</w:t>
      </w:r>
    </w:p>
    <w:p>
      <w:r>
        <w:t>Hej Emil,</w:t>
      </w:r>
    </w:p>
    <w:p>
      <w:r>
        <w:t>här kommer den efterlängtade feedbacken på ditt projekt. Jag ber hemskt mycket om ursäkt att det dröjt så länge, men bättre sent än ännu senare.</w:t>
      </w:r>
    </w:p>
    <w:p/>
    <w:p/>
    <w:p>
      <w:pPr>
        <w:pStyle w:val="Heading3"/>
      </w:pPr>
      <w:r>
        <w:t>Feedback på Examensarbete för Emil</w:t>
      </w:r>
    </w:p>
    <w:p>
      <w:r>
        <w:t>Detaljer om projektet</w:t>
        <w:br/>
        <w:t>- Stage Oracle</w:t>
        <w:br/>
        <w:t xml:space="preserve">  - Kostymbokning för teatern</w:t>
        <w:br/>
        <w:t xml:space="preserve">  - Sparar resor och arbetstid genom att låta scenkostnärerna hålla koll på måtten, med AI som hjälper till med klädernas beskrivning</w:t>
        <w:br/>
        <w:t>- Målgrupp: Teaterkostymörer</w:t>
        <w:br/>
        <w:t>- Teknologier: React, Vite, Cypress</w:t>
        <w:br/>
        <w:t>- Syfte: Kostymbokning för teatern</w:t>
        <w:br/>
        <w:t xml:space="preserve">- Frontend: React </w:t>
        <w:br/>
        <w:t xml:space="preserve">- Databas: Firebase </w:t>
        <w:br/>
        <w:t xml:space="preserve">- Övrigt: Använde Cypress för tester </w:t>
      </w:r>
    </w:p>
    <w:p>
      <w:r>
        <w:t>Feedback på examensarbetet</w:t>
      </w:r>
    </w:p>
    <w:p>
      <w:r>
        <w:t>Emil, ditt projekt, Stage Oracle, är verkligen imponerande. Trots en smal marknad har du skapat en mycket behövd app. Det var klokt att du först undersökte marknaden och användarnas behov. Din erfarenhet från branschen och insikt i deras krav på GUI skiner igenom i ditt arbete.</w:t>
      </w:r>
    </w:p>
    <w:p>
      <w:r>
        <w:t>Din planering var noggrann och genomförandet exemplariskt. Dina rapporter var dessutom utmärkta och gav en klar bild av hela processen och de tekniska detaljerna. Användningen av React, Vite och Cypress visar på en stark teknisk grund och moderna val av verktyg.</w:t>
      </w:r>
    </w:p>
    <w:p>
      <w:r>
        <w:t>Feedback på opposition</w:t>
      </w:r>
    </w:p>
    <w:p>
      <w:r>
        <w:t>Du hade bra svar på frågorna under oppositionen och visade att du är väl insatt i projektet och de verktyg du använt. När du opponerade, ställde du djupgående och insiktsfulla frågor om kodningen, vilket visade att du verkligen hade satt dig in i projektet du opponerade mot.</w:t>
      </w:r>
    </w:p>
    <w:p>
      <w:r>
        <w:t>Förbättringspunkter</w:t>
      </w:r>
    </w:p>
    <w:p>
      <w:pPr>
        <w:pStyle w:val="ListBullet"/>
      </w:pPr>
      <w:r>
        <w:t>Din sida saknar ännu några funktioner, men den gör sitt jobb bra. När dina användare får testa den kommer fler förslag på funktioner säkerligen att dyka upp, vilket är precis som det ska vara i en iterativ utvecklingsprocess.</w:t>
      </w:r>
    </w:p>
    <w:p>
      <w:r>
        <w:t>Betyg</w:t>
      </w:r>
    </w:p>
    <w:p>
      <w:r>
        <w:t>Har sällan sett något så väl genomfört som ditt arbete. Alla dina inlämningar, rapporter och presentationen var fantastiska. Helt klart VG utan tvekan. Bra jobbat!</w:t>
      </w:r>
    </w:p>
    <w:p>
      <w:r>
        <w:t>Lycka till med LIAnoch ha en jätteskön sommar!Varma hälsningar,Marcus</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