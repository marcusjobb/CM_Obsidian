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Mohamad Abou-arab (93mohabo)</w:t>
      </w:r>
    </w:p>
    <w:p>
      <w:pPr>
        <w:pStyle w:val="Heading1"/>
      </w:pPr>
      <w:r>
        <w:t>Innehåll</w:t>
      </w:r>
    </w:p>
    <w:p>
      <w:r>
        <w:t>Hej Mohamad,</w:t>
      </w:r>
    </w:p>
    <w:p>
      <w:r>
        <w:t>här kommer den efterlängtade feedbacken på ditt projekt. Jag ber hemskt mycket om ursäkt att det dröjt så länge, men bättre sent än ännu senare.</w:t>
      </w:r>
    </w:p>
    <w:p/>
    <w:p/>
    <w:p>
      <w:pPr>
        <w:pStyle w:val="Heading3"/>
      </w:pPr>
      <w:r>
        <w:t>Feedback på Examensarbete för Mohamad</w:t>
      </w:r>
    </w:p>
    <w:p>
      <w:r>
        <w:t>Detaljer om projektet</w:t>
      </w:r>
    </w:p>
    <w:p>
      <w:pPr>
        <w:pStyle w:val="ListBullet"/>
      </w:pPr>
      <w:r>
        <w:t>Projekt: Elite Auto: Din digitala destination för fordon</w:t>
      </w:r>
    </w:p>
    <w:p>
      <w:pPr>
        <w:pStyle w:val="ListBullet"/>
      </w:pPr>
      <w:r>
        <w:t xml:space="preserve">Målgrupp: Bilförsäljare och privatpersoner som vill köpa eller sälja fordon. </w:t>
      </w:r>
    </w:p>
    <w:p>
      <w:pPr>
        <w:pStyle w:val="ListBullet"/>
      </w:pPr>
      <w:r>
        <w:t>Backend: C# ASP.NET MVC, Entity Framework Core</w:t>
      </w:r>
    </w:p>
    <w:p>
      <w:pPr>
        <w:pStyle w:val="ListBullet"/>
      </w:pPr>
      <w:r>
        <w:t>Frontend: HTML, CSS</w:t>
      </w:r>
    </w:p>
    <w:p>
      <w:pPr>
        <w:pStyle w:val="ListBullet"/>
      </w:pPr>
      <w:r>
        <w:t>Databas: SQL Server</w:t>
      </w:r>
    </w:p>
    <w:p>
      <w:pPr>
        <w:pStyle w:val="ListBullet"/>
      </w:pPr>
      <w:r>
        <w:t>Syfte: Skapa en webbshop för att sälja bilar, motorcyklar och lastbilar online.</w:t>
      </w:r>
    </w:p>
    <w:p>
      <w:r>
        <w:t>Feedback på examensarbetet</w:t>
      </w:r>
    </w:p>
    <w:p>
      <w:r>
        <w:t>Mohamad, ditt projekt "Elite Auto" är imponerande och visar på din förmåga att hantera både backend- och frontend-utveckling. Genom att använda C# och ASP.NET MVC har du skapat en robust backend som visar din djupa förståelse för server-side-programmering och MVC-arkitektur. Användningen av Entity Framework Core för databashantering är ett klokt val som förenklar interaktionen med SQL Server och gör kodhanteringen mer effektiv.</w:t>
      </w:r>
    </w:p>
    <w:p>
      <w:r>
        <w:t>Din tekniska dokumentation är mycket bra och ger en tydlig bild av projektets syfte, arkitektur och de verktyg du har använt. Du beskriver noggrant hur du hanterar produktregistrering, användarhantering och säkerhet med ASP.NET Core Identity, vilket visar att du har tänkt på viktiga aspekter av webbapplikationsutveckling.</w:t>
      </w:r>
    </w:p>
    <w:p>
      <w:r>
        <w:t>Feedback på opposition</w:t>
      </w:r>
    </w:p>
    <w:p>
      <w:r>
        <w:t>Du hanterade oppositionen med säkerhet och visade att du har bra koll på ditt projekt och de teknologier du använde. Dina svar var tydliga och informativa, vilket gjorde det lätt att förstå de tekniska aspekterna av ditt projekt. Dina frågor under oppositionen visade också på en god förståelse för ämnet och bidrog till en meningsfull diskussion.</w:t>
      </w:r>
    </w:p>
    <w:p>
      <w:r>
        <w:t>Förbättringspunkter</w:t>
      </w:r>
    </w:p>
    <w:p>
      <w:pPr>
        <w:pStyle w:val="ListBullet"/>
      </w:pPr>
      <w:r>
        <w:t>Utforska fler funktioner och optimera befintliga för att förbättra användarupplevelsen ytterligare.</w:t>
      </w:r>
    </w:p>
    <w:p>
      <w:pPr>
        <w:pStyle w:val="ListBullet"/>
      </w:pPr>
      <w:r>
        <w:t>Förbättra din rapport genom att inkludera fler detaljer om testprocessen och hur du hanterade eventuella problem som uppstod under utvecklingen.</w:t>
      </w:r>
    </w:p>
    <w:p>
      <w:r>
        <w:t>Betyg</w:t>
      </w:r>
    </w:p>
    <w:p>
      <w:r>
        <w:t>Ditt arbete med Elite Auto visar på stor teknisk kompetens och en förmåga att hantera komplexa system. Din dokumentation och planering var utförlig och väl genomtänkt. Ditt betyg är VG.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