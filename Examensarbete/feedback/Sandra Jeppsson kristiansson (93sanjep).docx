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Sandra Jeppsson kristiansson (93sanjep)</w:t>
      </w:r>
    </w:p>
    <w:p>
      <w:pPr>
        <w:pStyle w:val="Heading1"/>
      </w:pPr>
      <w:r>
        <w:t>Innehåll</w:t>
      </w:r>
    </w:p>
    <w:p>
      <w:r>
        <w:t>Hej Sandra,</w:t>
      </w:r>
    </w:p>
    <w:p>
      <w:r>
        <w:t>här kommer den efterlängtade feedbacken på ditt projekt. Jag ber hemskt mycket om ursäkt att det dröjt så länge, men bättre sent än ännu senare.</w:t>
      </w:r>
    </w:p>
    <w:p/>
    <w:p/>
    <w:p>
      <w:pPr>
        <w:pStyle w:val="Heading3"/>
      </w:pPr>
      <w:r>
        <w:t>Feedback på Examensarbete för Sandra</w:t>
      </w:r>
    </w:p>
    <w:p>
      <w:r>
        <w:t>Detaljer om projektet</w:t>
      </w:r>
    </w:p>
    <w:p>
      <w:pPr>
        <w:pStyle w:val="ListBullet"/>
      </w:pPr>
      <w:r>
        <w:t>Projekt: Customer Success Board</w:t>
      </w:r>
    </w:p>
    <w:p>
      <w:pPr>
        <w:pStyle w:val="ListBullet"/>
      </w:pPr>
      <w:r>
        <w:t>Teknologier: Node.js, React, MongoDB, Express.js</w:t>
      </w:r>
    </w:p>
    <w:p>
      <w:pPr>
        <w:pStyle w:val="ListBullet"/>
      </w:pPr>
      <w:r>
        <w:t>Syfte: Utveckla en applikation för hantering av kundtjänst och förbättra arbetsflöden med Kanban-stil.</w:t>
      </w:r>
    </w:p>
    <w:p>
      <w:pPr>
        <w:pStyle w:val="ListBullet"/>
      </w:pPr>
      <w:r>
        <w:t xml:space="preserve">Målgrupp: Användare som behöver en enkel och effektiv lösning för att hantera kundtjänstärenden. </w:t>
      </w:r>
    </w:p>
    <w:p>
      <w:pPr>
        <w:pStyle w:val="ListBullet"/>
      </w:pPr>
      <w:r>
        <w:t xml:space="preserve">Backend: Node.js, Express.js, MongoDB </w:t>
      </w:r>
    </w:p>
    <w:p>
      <w:pPr>
        <w:pStyle w:val="ListBullet"/>
      </w:pPr>
      <w:r>
        <w:t xml:space="preserve">Frontend: React </w:t>
      </w:r>
    </w:p>
    <w:p>
      <w:pPr>
        <w:pStyle w:val="ListBullet"/>
      </w:pPr>
      <w:r>
        <w:t xml:space="preserve">Databas: MongoDB </w:t>
      </w:r>
    </w:p>
    <w:p>
      <w:pPr>
        <w:pStyle w:val="ListBullet"/>
      </w:pPr>
      <w:r>
        <w:t xml:space="preserve">Övrigt: Använde Insomnia för att testa API-anrop och ChatGPT för att få hjälp med kodning. </w:t>
      </w:r>
    </w:p>
    <w:p>
      <w:r>
        <w:t>Feedback på examensarbetet</w:t>
      </w:r>
    </w:p>
    <w:p>
      <w:r>
        <w:t>Sandra, ditt projekt "Customer Success Board" är ett utmärkt exempel på hur man kan lära sig nya teknologier och tillämpa dem på ett praktiskt sätt. Att ta sig an utmaningen att lära sig Node.js och andra relaterade teknologier för att utveckla en kundtjänstapplikation visar på stor ambition och teknisk skicklighet.</w:t>
      </w:r>
    </w:p>
    <w:p>
      <w:r>
        <w:t>Din rapport är välstrukturerad och ger en bra översikt över de verktyg och teknologier du använde, inklusive Visual Studio Code, npm, HTML, CSS, JavaScript, React, Insomnia och MongoDB. Du har noggrant beskrivit projektets arkitektur och hur du hanterade autentisering på både server- och klientsidan.</w:t>
      </w:r>
    </w:p>
    <w:p>
      <w:r>
        <w:t>Det är imponerande hur du har använt utbildningsresurser som YouTube och Coursera för att förbättra dina kunskaper. Din förmåga att använda ChatGPT som en extra resurs visar på ditt engagemang och din vilja att söka hjälp när det behövs.</w:t>
      </w:r>
    </w:p>
    <w:p>
      <w:r>
        <w:t>Feedback på opposition</w:t>
      </w:r>
    </w:p>
    <w:p>
      <w:r>
        <w:t>Du svarade utmärkt på frågorna under oppositionen och visade att du har en god förståelse för ditt projekt och de teknologier du använde. Dina svar var tydliga och informativa, och dina frågor under oppositionen var genomtänkta och visade att du verkligen satt dig in i rapporten.</w:t>
      </w:r>
    </w:p>
    <w:p>
      <w:r>
        <w:t>Förbättringspunkter</w:t>
      </w:r>
    </w:p>
    <w:p>
      <w:pPr>
        <w:pStyle w:val="ListBullet"/>
      </w:pPr>
      <w:r>
        <w:t>Utforska fler funktioner och optimera befintliga för att förbättra användarupplevelsen ytterligare.</w:t>
      </w:r>
    </w:p>
    <w:p>
      <w:pPr>
        <w:pStyle w:val="ListBullet"/>
      </w:pPr>
      <w:r>
        <w:t>Förbättra din rapport genom att inkludera fler detaljer om testprocessen och hur du hanterade eventuella problem som uppstod under utvecklingen.</w:t>
      </w:r>
    </w:p>
    <w:p>
      <w:pPr>
        <w:pStyle w:val="ListBullet"/>
      </w:pPr>
      <w:r>
        <w:t>Lägg mer tid på att strukturera projektet från början för att underlätta planering och genomförande.</w:t>
      </w:r>
    </w:p>
    <w:p>
      <w:r>
        <w:t>Betyg</w:t>
      </w:r>
    </w:p>
    <w:p>
      <w:r>
        <w:t>Även om ditt projekt inte var helt färdigt, visade du starkt engagemang och förberedelse inför din kommande LIA. Därför får du betyget G. Ditt arbete visar på stor potential, och jag är säker på att du kommer att göra ännu bättre ifrån dig i framtiden.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