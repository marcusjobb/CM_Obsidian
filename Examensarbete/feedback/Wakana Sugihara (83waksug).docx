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Wakana Sugihara (83waksug)</w:t>
      </w:r>
    </w:p>
    <w:p>
      <w:pPr>
        <w:pStyle w:val="Heading1"/>
      </w:pPr>
      <w:r>
        <w:t>Innehåll</w:t>
      </w:r>
    </w:p>
    <w:p>
      <w:r>
        <w:t>Hej Wakana,</w:t>
      </w:r>
    </w:p>
    <w:p>
      <w:r>
        <w:t>här kommer den efterlängtade feedbacken på ditt projekt. Jag ber hemskt mycket om ursäkt att det dröjt så länge, men bättre sent än ännu senare.</w:t>
      </w:r>
    </w:p>
    <w:p/>
    <w:p/>
    <w:p>
      <w:pPr>
        <w:pStyle w:val="Heading3"/>
      </w:pPr>
      <w:r>
        <w:t>Feedback på Examensarbete för Wakana</w:t>
      </w:r>
    </w:p>
    <w:p>
      <w:r>
        <w:t>Detaljer om projektet</w:t>
      </w:r>
    </w:p>
    <w:p>
      <w:pPr>
        <w:pStyle w:val="ListBullet"/>
      </w:pPr>
      <w:r>
        <w:t>Projekt: Hiragana/Katakana inlärningsspel</w:t>
      </w:r>
    </w:p>
    <w:p>
      <w:pPr>
        <w:pStyle w:val="ListBullet"/>
      </w:pPr>
      <w:r>
        <w:t>Målgrupp: Barn som vill lära sig japanska tecken</w:t>
      </w:r>
    </w:p>
    <w:p>
      <w:pPr>
        <w:pStyle w:val="ListBullet"/>
      </w:pPr>
      <w:r>
        <w:t>Teknologier: Unity, C#, Visual Studio, Audacity</w:t>
      </w:r>
    </w:p>
    <w:p>
      <w:pPr>
        <w:pStyle w:val="ListBullet"/>
      </w:pPr>
      <w:r>
        <w:t>Syfte: Hjälpa barn att lära sig japanska tecken (hiragana och katakana) på ett roligt och interaktivt sätt.</w:t>
      </w:r>
    </w:p>
    <w:p>
      <w:pPr>
        <w:pStyle w:val="ListBullet"/>
      </w:pPr>
      <w:r>
        <w:t>Backend: C#</w:t>
      </w:r>
    </w:p>
    <w:p>
      <w:pPr>
        <w:pStyle w:val="ListBullet"/>
      </w:pPr>
      <w:r>
        <w:t xml:space="preserve">Frontend: Unity </w:t>
      </w:r>
    </w:p>
    <w:p>
      <w:pPr>
        <w:pStyle w:val="ListBullet"/>
      </w:pPr>
      <w:r>
        <w:t>Övrigt: Använde Audacity för ljudredigering och Visual Studio för kodning.</w:t>
      </w:r>
    </w:p>
    <w:p>
      <w:r>
        <w:t>Feedback på examensarbetet</w:t>
      </w:r>
    </w:p>
    <w:p>
      <w:r>
        <w:t>Wakana, ditt projekt är riktigt imponerande och fyller en viktig funktion. Att skapa ett spel som hjälper barn att lära sig japanska tecken på ett roligt och engagerande sätt är både innovativt och pedagogiskt värdefullt. Din användning av Unity som spelmotor och C# som programmeringsspråk visar att du har en djup teknisk förståelse och förmåga att tillämpa dessa verktyg effektivt.</w:t>
      </w:r>
    </w:p>
    <w:p>
      <w:r>
        <w:t>Din tekniska dokumentation är mycket detaljerad och täcker alla aspekter av projektet, från spelmotorer och programmeringsspråk till specifika funktioner och komponenter i spelet. Du har förklarat tydligt hur spelet fungerar, inklusive de olika scenerna, användningen av prefabs och skriptning för att skapa interaktiva element. Videon visade också spelets funktionalitet på ett tydligt sätt. Väldigt söt och lärorik idé!</w:t>
      </w:r>
    </w:p>
    <w:p>
      <w:r>
        <w:t>Feedback på opposition</w:t>
      </w:r>
    </w:p>
    <w:p>
      <w:r>
        <w:t>Du svarade väldigt bra på alla frågor under oppositionen och visade att du verkligen förstår ditt projekt och de teknologier du använde. Dina svar var klara och informativa, och dina frågor under oppositionen visade att du var bra förberedd. Som alltid så gjorde du allt jättebra!</w:t>
      </w:r>
    </w:p>
    <w:p>
      <w:r>
        <w:t>Förbättringspunkter</w:t>
      </w:r>
    </w:p>
    <w:p>
      <w:pPr>
        <w:pStyle w:val="ListBullet"/>
      </w:pPr>
      <w:r>
        <w:t>Utforska fler funktioner och optimera befintliga för att förbättra användarupplevelsen.</w:t>
      </w:r>
    </w:p>
    <w:p>
      <w:pPr>
        <w:pStyle w:val="ListBullet"/>
      </w:pPr>
      <w:r>
        <w:t>Förbättra din rapport genom att inkludera fler detaljer om testprocessen och hur du hanterade eventuella problem som uppstod under utvecklingen.</w:t>
      </w:r>
    </w:p>
    <w:p>
      <w:pPr>
        <w:pStyle w:val="ListBullet"/>
      </w:pPr>
      <w:r>
        <w:t>Planera mer detaljerat inför framtida projekt för att undvika hinder och förbättra arbetsflödet.</w:t>
      </w:r>
    </w:p>
    <w:p>
      <w:r>
        <w:t>Betyg</w:t>
      </w:r>
    </w:p>
    <w:p>
      <w:r>
        <w:t>Din prestation med inlärningsspelet visar på hög teknisk skicklighet och effektiv hantering av spelutveckling. Din dokumentation och planering är noggrann och väl genomförd. Ditt betyg är VG, och ditt arbete utmärker sig verkligen. Fantastiskt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