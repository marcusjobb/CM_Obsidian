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Feedback på Examensarbete</w:t>
      </w:r>
    </w:p>
    <w:p>
      <w:r>
        <w:t>Namn: Samer Ismael (92samism)</w:t>
      </w:r>
    </w:p>
    <w:p>
      <w:pPr>
        <w:pStyle w:val="Heading1"/>
      </w:pPr>
      <w:r>
        <w:t>Innehåll</w:t>
      </w:r>
    </w:p>
    <w:p>
      <w:r>
        <w:t>Hej Samer,</w:t>
      </w:r>
    </w:p>
    <w:p>
      <w:r>
        <w:t>här kommer den efterlängtade feedbacken på ditt projekt. Jag ber hemskt mycket om ursäkt att det dröjt så länge, men bättre sent än ännu senare.</w:t>
      </w:r>
    </w:p>
    <w:p/>
    <w:p/>
    <w:p>
      <w:pPr>
        <w:pStyle w:val="Heading3"/>
      </w:pPr>
      <w:r>
        <w:t>Feedback på Examensarbete för Samer</w:t>
      </w:r>
    </w:p>
    <w:p>
      <w:r>
        <w:t>Detaljer om projektet</w:t>
      </w:r>
    </w:p>
    <w:p>
      <w:pPr>
        <w:pStyle w:val="ListBullet"/>
      </w:pPr>
      <w:r>
        <w:t>Projekt: Cloud Print för 3D-skrivare</w:t>
      </w:r>
    </w:p>
    <w:p>
      <w:pPr>
        <w:pStyle w:val="ListBullet"/>
      </w:pPr>
      <w:r>
        <w:t xml:space="preserve">Målgrupp: Användare av 3D-skrivare som vill ha en enklare och mer effektiv utskriftsupplevelse.   </w:t>
      </w:r>
    </w:p>
    <w:p>
      <w:pPr>
        <w:pStyle w:val="ListBullet"/>
      </w:pPr>
      <w:r>
        <w:t>Verktyg: Raspberry Pi, Python, AWS, Cloudflare, Klipper, Moonraker, Smokey AI</w:t>
      </w:r>
    </w:p>
    <w:p>
      <w:pPr>
        <w:pStyle w:val="ListBullet"/>
      </w:pPr>
      <w:r>
        <w:t>Syfte: Utveckla en trådlös lösning för fjärrövervakning och styrning av 3D-skrivare via ett intuitivt användargränssnitt.</w:t>
      </w:r>
    </w:p>
    <w:p>
      <w:pPr>
        <w:pStyle w:val="ListBullet"/>
      </w:pPr>
      <w:r>
        <w:t xml:space="preserve">Backend: Klipper, Moonraker </w:t>
      </w:r>
    </w:p>
    <w:p>
      <w:pPr>
        <w:pStyle w:val="ListBullet"/>
      </w:pPr>
      <w:r>
        <w:t xml:space="preserve">Frontend: AWS, Cloudflare </w:t>
      </w:r>
    </w:p>
    <w:p>
      <w:pPr>
        <w:pStyle w:val="ListBullet"/>
      </w:pPr>
      <w:r>
        <w:t xml:space="preserve">Databas: AWS </w:t>
      </w:r>
    </w:p>
    <w:p>
      <w:pPr>
        <w:pStyle w:val="ListBullet"/>
      </w:pPr>
      <w:r>
        <w:t xml:space="preserve">Övrigt: Använde "Smokey AI" (meow) för att ge användarna råd och tips om 3D-utskrifter. </w:t>
      </w:r>
    </w:p>
    <w:p>
      <w:r>
        <w:t>Feedback på examensarbetet</w:t>
      </w:r>
    </w:p>
    <w:p>
      <w:r>
        <w:t>Samer, ditt projekt "Cloud Print för 3D-skrivare" är verkligen imponerande. Du har integrerat och utnyttjat moderna teknologier för att förbättra användarupplevelsen och effektiviteten hos äldre 3D-skrivare. Genom att använda en Raspberry Pi tillsammans med Klipper och Moonraker har du skapat en smart och flexibel lösning som både förbättrar prestandan och möjliggör fjärrstyrning och övervakning.</w:t>
      </w:r>
    </w:p>
    <w:p>
      <w:r>
        <w:t>Din tekniska dokumentation är mycket utförlig och beskriver alla steg i processen, från installation och konfiguration av Klipper på skrivaren till integration med AWS och Cloudflare för att möjliggöra fjärråtkomst. Du har även inkluderat detaljer om hur du använder Smokey AI för att ge användarna råd och tips om 3D-utskrifter, vilket är en innovativ och användbar funktion.</w:t>
      </w:r>
    </w:p>
    <w:p>
      <w:r>
        <w:t>Feedback på opposition</w:t>
      </w:r>
    </w:p>
    <w:p>
      <w:r>
        <w:t>Du svarade utmärkt på frågorna under oppositionen och visade att du har en djup förståelse för ditt projekt och de teknologier du använde. Dina svar var tydliga och informativa, vilket gjorde det lätt att förstå de tekniska aspekterna av ditt projekt. Dina frågor under oppositionen var väl genomtänkta och bidrog till en meningsfull diskussion.</w:t>
      </w:r>
    </w:p>
    <w:p>
      <w:r>
        <w:t>Förbättringspunkter</w:t>
      </w:r>
    </w:p>
    <w:p>
      <w:pPr>
        <w:pStyle w:val="ListBullet"/>
      </w:pPr>
      <w:r>
        <w:t>Utforska fler användbara funktioner och optimera befintliga för att förbättra användarupplevelsen ytterligare.</w:t>
      </w:r>
    </w:p>
    <w:p>
      <w:pPr>
        <w:pStyle w:val="ListBullet"/>
      </w:pPr>
      <w:r>
        <w:t>Förbättra din rapport genom att inkludera fler detaljer om testprocessen och hur du hanterade eventuella problem som uppstod under utvecklingen.</w:t>
      </w:r>
    </w:p>
    <w:p>
      <w:r>
        <w:t>Betyg</w:t>
      </w:r>
    </w:p>
    <w:p>
      <w:r>
        <w:t>Ditt arbete med Cloud Print visar på stor teknisk kompetens och en förmåga att hantera komplexa system och grymma integrationer. Din dokumentation och planering var utförlig och väl genomtänkt. Ditt betyg är VG. Bra jobbat!</w:t>
      </w:r>
    </w:p>
    <w:p>
      <w:r>
        <w:t>Lycka till med LIAnoch ha en jätteskön sommar!Varma hälsningar,Marcus</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