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Aram Mohammed (88aramoh)</w:t>
      </w:r>
    </w:p>
    <w:p>
      <w:pPr>
        <w:pStyle w:val="Heading1"/>
      </w:pPr>
      <w:r>
        <w:t>Innehåll</w:t>
      </w:r>
    </w:p>
    <w:p>
      <w:r>
        <w:t>Hej Aram,</w:t>
      </w:r>
    </w:p>
    <w:p>
      <w:r>
        <w:t>här kommer den efterlängtade feedbacken på ditt projekt. Jag ber hemskt mycket om ursäkt att det dröjt så länge, men bättre sent än ännu senare.</w:t>
      </w:r>
    </w:p>
    <w:p/>
    <w:p/>
    <w:p>
      <w:pPr>
        <w:pStyle w:val="Heading3"/>
      </w:pPr>
      <w:r>
        <w:t>Feedback på Examensarbete för Aram</w:t>
      </w:r>
    </w:p>
    <w:p>
      <w:r>
        <w:t>Detaljer om projektet:- CI/CD flöde för automatisering av tester: Ett komplext och viktigt inslag i moderna utvecklingsmiljöer.- Målgupp: Företag som behöver automatisera tester för att förbättra kodkvaliteten.- Teknologier: GitLab, Jenkins, Docker.- Implementering: DevOps med Azure för att kontrollera kodflöde.- Syfte: Automatisera tester för att förbättra kodkvaliteten och effektiviteten.- Databas: Använde Docker för att hantera applikationen.- Övrigt: Stötte på problem med Jenkins och serveråtkomst, men löste dem.Feedback på examensarbetet:Aram, ditt projekt om att skapa ett CI/CD-flöde för att automatisera tester är oerhört relevant i dagens utvecklingsmiljö. Din rapport visade att arbetet var betydligt mer komplext än vad titeln antyder. Implementeringen av DevOps med Azure för att hantera kodflödet var särskilt intressant, och det är tydligt att företaget du arbetade med kommer att ha stor nytta av din CI/CD-lösning.Din användning av verktyg som GitLab, Jenkins och Docker var imponerande. Din förmåga att hantera tekniska utmaningar, som problem med Jenkins och serveråtkomst, visade på stark problemlösningsförmåga. Du visade att du kunde anpassa dig och hitta lösningar trots de svårigheter du stötte på.Feedback på opposition:Du svarade bra på frågorna under oppositionen och visade att du har en djup förståelse för projektet och de verktyg du använde. När du opponerade mot Kelly ställde du bra frågor ur en användarsynvinkel. Du kunde dock ha gått djupare in på de tekniska aspekterna och hur information hanteras.Förbättringspunkter:- Din rapport var kortfattad och saknade detaljer om projektet. Försök att inkludera mer information om specifika utmaningar du stötte på under implementeringen och hur du löste dem. Till exempel, du nämnde problem med JDK och Maven – det skulle vara bra att veta exakt vilka steg du tog för att lösa dessa problem.- Det är viktigt att du inte ifrågasätter värdet av det du gör; fira dina framgångar och var stolt över dina prestationer.Betyg:Jag ger dig G för detta projekt. Din rapport var kortfattad och lämnade många frågor om vad som gjordes och hur det gjordes. Detta betyg är inte ett misslyckande, utan en påminnelse om att du har potential att göra ännu bättre ifrån dig i framtiden. Jag ser fram emot att se dina framtida projekt och hur du utvecklas vidare. Fortsätt med det goda arbetet!</w:t>
      </w:r>
    </w:p>
    <w:p>
      <w:pPr>
        <w:pStyle w:val="ListBullet"/>
      </w:pP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