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på Examensarbete</w:t>
      </w:r>
    </w:p>
    <w:p>
      <w:r>
        <w:t>Namn: Cristoffer Östberg (85criost)</w:t>
      </w:r>
    </w:p>
    <w:p>
      <w:pPr>
        <w:pStyle w:val="Heading1"/>
      </w:pPr>
      <w:r>
        <w:t>Innehåll</w:t>
      </w:r>
    </w:p>
    <w:p>
      <w:r>
        <w:t>Hej Cristoffer,</w:t>
      </w:r>
    </w:p>
    <w:p>
      <w:r>
        <w:t>här kommer den efterlängtade feedbacken på ditt projekt. Jag ber hemskt mycket om ursäkt att det dröjt så länge, men bättre sent än ännu senare.</w:t>
      </w:r>
    </w:p>
    <w:p/>
    <w:p/>
    <w:p>
      <w:pPr>
        <w:pStyle w:val="Heading3"/>
      </w:pPr>
      <w:r>
        <w:t>Feedback på Examensarbete för Christoffer</w:t>
      </w:r>
    </w:p>
    <w:p>
      <w:r>
        <w:t>Kort beskrivning av examensarbete</w:t>
      </w:r>
    </w:p>
    <w:p>
      <w:pPr>
        <w:pStyle w:val="ListBullet"/>
      </w:pPr>
      <w:r>
        <w:t>Projekt: Webbsida för skidort i React + Vite</w:t>
        <w:br/>
        <w:br/>
        <w:t>Väderrapport</w:t>
        <w:br/>
        <w:t>Bokning</w:t>
        <w:br/>
        <w:t>Snygg och enkel GUI som är lätt att navigera.</w:t>
        <w:br/>
      </w:r>
    </w:p>
    <w:p>
      <w:pPr>
        <w:pStyle w:val="ListBullet"/>
      </w:pPr>
      <w:r>
        <w:t>Väderrapport</w:t>
      </w:r>
    </w:p>
    <w:p>
      <w:pPr>
        <w:pStyle w:val="ListBullet"/>
      </w:pPr>
      <w:r>
        <w:t>Bokning</w:t>
      </w:r>
    </w:p>
    <w:p>
      <w:pPr>
        <w:pStyle w:val="ListBullet"/>
      </w:pPr>
      <w:r>
        <w:t>Snygg och enkel GUI som är lätt att navigera.</w:t>
      </w:r>
    </w:p>
    <w:p>
      <w:pPr>
        <w:pStyle w:val="ListBullet"/>
      </w:pPr>
      <w:r>
        <w:t>Målgrupp: Skidorter och skidåkare</w:t>
      </w:r>
    </w:p>
    <w:p>
      <w:pPr>
        <w:pStyle w:val="ListBullet"/>
      </w:pPr>
      <w:r>
        <w:t>Teknologier: React, Vite, Java Spring Boot, Azure</w:t>
      </w:r>
    </w:p>
    <w:p>
      <w:pPr>
        <w:pStyle w:val="ListBullet"/>
      </w:pPr>
      <w:r>
        <w:t>Syfte: Utveckla en användarvänlig webbsida för skidort med väderrapport och bokningsfunktion.</w:t>
      </w:r>
    </w:p>
    <w:p>
      <w:pPr>
        <w:pStyle w:val="ListBullet"/>
      </w:pPr>
      <w:r>
        <w:t>Övrigt: Massvis med endpoints för att hämta all nödvändig information.</w:t>
      </w:r>
    </w:p>
    <w:p>
      <w:pPr>
        <w:pStyle w:val="ListBullet"/>
      </w:pPr>
      <w:r>
        <w:t>Frondend: React + Vite</w:t>
      </w:r>
    </w:p>
    <w:p>
      <w:pPr>
        <w:pStyle w:val="ListBullet"/>
      </w:pPr>
      <w:r>
        <w:t>Backend: Java Spring Boot</w:t>
      </w:r>
    </w:p>
    <w:p>
      <w:pPr>
        <w:pStyle w:val="ListBullet"/>
      </w:pPr>
      <w:r>
        <w:t>Frontend: React</w:t>
      </w:r>
    </w:p>
    <w:p>
      <w:pPr>
        <w:pStyle w:val="ListBullet"/>
      </w:pPr>
      <w:r>
        <w:t xml:space="preserve">Databas: Azure </w:t>
      </w:r>
    </w:p>
    <w:p>
      <w:pPr>
        <w:pStyle w:val="ListBullet"/>
      </w:pPr>
      <w:r>
        <w:t xml:space="preserve">Övrigt: Använde olika API:er för att hämta data </w:t>
      </w:r>
    </w:p>
    <w:p>
      <w:pPr>
        <w:pStyle w:val="ListBullet"/>
      </w:pPr>
      <w:r>
        <w:t>Väderrapport</w:t>
      </w:r>
    </w:p>
    <w:p>
      <w:pPr>
        <w:pStyle w:val="ListBullet"/>
      </w:pPr>
      <w:r>
        <w:t>Bokning</w:t>
      </w:r>
    </w:p>
    <w:p>
      <w:pPr>
        <w:pStyle w:val="ListBullet"/>
      </w:pPr>
      <w:r>
        <w:t>Snygg och enkel GUI som är lätt att navigera.</w:t>
      </w:r>
    </w:p>
    <w:p>
      <w:r>
        <w:t>Feedback på examensarbetet</w:t>
      </w:r>
    </w:p>
    <w:p>
      <w:r>
        <w:t>Christoffer, ditt projekt är inte bara fascinerande, det är en riktig pärla för skidorter som vill ta sin verksamhet till nästa nivå! Du har utvecklat en grym webbsida i React + Vite med backend i Java Spring Boot. Att du satte upp massvis med endpoints för att hämta all nödvändig information visar på din hängivenhet till användarvänlighet. Det var kanske en del extra jobb, men wow, vilket resultat! Användarvänligt och snyggt.</w:t>
      </w:r>
    </w:p>
    <w:p>
      <w:r>
        <w:t>Din säkerhetsmedvetenhet imponerar stort, särskilt för ett mindre projekt. Din rapport var en fröjd att läsa, full av detaljer om hur du lyckades navigera genom alla utmaningar och lära dig massor på vägen. Din webbtjänst är verkligen en användbar tillgång.</w:t>
      </w:r>
    </w:p>
    <w:p>
      <w:r>
        <w:t>Du var också noggrann med din tekniska dokumentation och verktygsrapport. Din förklaring av varför du valde React och Vite, och hur dessa teknologier tillsammans med Azure skapade en snabb och kraftfull applikation, var klockren. Din guide för att deploya Spring Boot-applikationer på Azure var pricken över i:et.</w:t>
      </w:r>
    </w:p>
    <w:p>
      <w:r>
        <w:t>Feedback på opposition</w:t>
      </w:r>
    </w:p>
    <w:p>
      <w:r>
        <w:t>Du svarade på alla frågor som en riktig proffs, vilket visar att du verkligen förstått ditt arbete och de tekniker du använt. När du opponerade mot Samer, ställde du frågor som verkligen visade din kunskap om 3D-skrivare. Dina frågor var hjälpsamma och inte bara för att sätta honom på plats, vilket visar på din professionalitet och vilja att bidra positivt.</w:t>
      </w:r>
    </w:p>
    <w:p>
      <w:r>
        <w:t>Förbättringspunkter:</w:t>
      </w:r>
    </w:p>
    <w:p>
      <w:pPr>
        <w:pStyle w:val="ListBullet"/>
      </w:pPr>
      <w:r>
        <w:t>Din sida kan utvecklas ännu mer med fler funktioner och informationstjänster för att förbättra användarupplevelsen ytterligare.</w:t>
      </w:r>
    </w:p>
    <w:p>
      <w:pPr>
        <w:pStyle w:val="ListBullet"/>
      </w:pPr>
      <w:r>
        <w:t>Cachen på 30 minuter är bra för att undvika att belasta API:et, men det kan vara lite för lång tid för snörapporter. Kanske överväga att justera den för att ge mer aktuella data.</w:t>
      </w:r>
    </w:p>
    <w:p>
      <w:r>
        <w:t>Betyg:</w:t>
      </w:r>
    </w:p>
    <w:p>
      <w:r>
        <w:t>Ditt projekt, presentationen och hur du hanterade frågorna under oppositionen är helt klart på VG-nivå. Fantastiskt bra jobbat!</w:t>
      </w:r>
    </w:p>
    <w:p>
      <w:r>
        <w:t>Lycka till med LIAnoch ha en jätteskön sommar!Varma hälsningar,Marcus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