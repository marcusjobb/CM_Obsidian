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Fredrik Rinstad (91frerin)</w:t>
      </w:r>
    </w:p>
    <w:p>
      <w:pPr>
        <w:pStyle w:val="Heading1"/>
      </w:pPr>
      <w:r>
        <w:t>Innehåll</w:t>
      </w:r>
    </w:p>
    <w:p>
      <w:r>
        <w:t>Hej Fredrik,</w:t>
      </w:r>
    </w:p>
    <w:p>
      <w:r>
        <w:t>här kommer den efterlängtade feedbacken på ditt projekt. Jag ber hemskt mycket om ursäkt att det dröjt så länge, men bättre sent än ännu senare.</w:t>
      </w:r>
    </w:p>
    <w:p/>
    <w:p/>
    <w:p>
      <w:pPr>
        <w:pStyle w:val="Heading3"/>
      </w:pPr>
      <w:r>
        <w:t>Feedback på Examensarbete för Fredrik</w:t>
      </w:r>
    </w:p>
    <w:p>
      <w:r>
        <w:t>Detaljer om projektet</w:t>
        <w:br/>
        <w:t>- Training Partner</w:t>
        <w:br/>
        <w:t xml:space="preserve">  - En väl genomtänkt projektidé som är bra beskriven.</w:t>
        <w:br/>
        <w:t>- Målgrupp: Personer som vill ha en träningspartner och en app för att hålla koll på sina träningsrutiner.</w:t>
        <w:br/>
        <w:t xml:space="preserve">- Teknologier: React Native, Firebase, Expo Go </w:t>
        <w:br/>
        <w:t xml:space="preserve">- Syfte: Underlätta för användare att hålla koll på sina träningsrutiner och ha en träningspartner. </w:t>
        <w:br/>
        <w:t xml:space="preserve">- Backend: Firebase </w:t>
        <w:br/>
        <w:t xml:space="preserve">- Frontend: React Native </w:t>
        <w:br/>
        <w:t xml:space="preserve">- Databas: Firebase </w:t>
        <w:br/>
        <w:t xml:space="preserve">- Övrigt: Använde Expo Go för att bygga appen. </w:t>
      </w:r>
    </w:p>
    <w:p/>
    <w:p>
      <w:r>
        <w:t>Feedback på examensarbetet</w:t>
      </w:r>
    </w:p>
    <w:p>
      <w:r>
        <w:t>Fredrik, ditt projekt "Training Partner" är riktigt imponerande och visar på noggrann planering och genomförande. Att använda två to-do listor, en för backend och en för frontend, var ett smart drag för att hålla ordning på uppgifterna. Din presentation var både ärlig och informativ, där du tydligt visade hur ditt program fungerar trots utmaningarna med Expo Go. Din förmåga att visa både styrkor och svagheter i projektet gav en trovärdig och transparent bild.</w:t>
      </w:r>
    </w:p>
    <w:p>
      <w:r>
        <w:t>Feedback på opposition</w:t>
      </w:r>
    </w:p>
    <w:p>
      <w:r>
        <w:t>Du svarade tryggt och säkert på alla frågor, vilket visar att du har en djup förståelse för de verktyg och teknologier som ditt projekt kräver. Dina frågor när du opponerade var relevanta och välgrundade, vilket visade att du hade satt dig in i teknologierna som användes.</w:t>
      </w:r>
    </w:p>
    <w:p>
      <w:r>
        <w:t>Förbättringspunkter</w:t>
      </w:r>
    </w:p>
    <w:p>
      <w:pPr>
        <w:pStyle w:val="ListBullet"/>
      </w:pPr>
      <w:r>
        <w:t>Du stötte på problem med Expo Go under presentationen, vilket är en viktig lärdom: undvik uppdateringar eller förändringar precis innan en demo.</w:t>
      </w:r>
    </w:p>
    <w:p>
      <w:pPr>
        <w:pStyle w:val="ListBullet"/>
      </w:pPr>
      <w:r>
        <w:t>Din initiala projektidé var mer omfattande än vad som kunde demonstreras, vilket visar på potential för vidare utveckling.</w:t>
      </w:r>
    </w:p>
    <w:p>
      <w:pPr>
        <w:pStyle w:val="ListBullet"/>
      </w:pPr>
      <w:r>
        <w:t>Planeringen gick inte helt som förväntat, men detta ger värdefull erfarenhet för framtida projekt.</w:t>
      </w:r>
    </w:p>
    <w:p>
      <w:r>
        <w:t>Betyg</w:t>
      </w:r>
    </w:p>
    <w:p>
      <w:r>
        <w:t>Din projektrapport fokuserade mycket på teknik och programuppbyggnad men saknade detaljer om din väg genom projektet. Att förstå din planering och genomförande är viktigt för att få en helhetsbild. Du har gjort ett bra jobb, och ditt betyg är G. Fortsätt utvecklas och lär av denna erfarenhet!</w:t>
      </w: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