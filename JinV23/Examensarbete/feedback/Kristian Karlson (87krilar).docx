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Kristian Karlson (87krilar)</w:t>
      </w:r>
    </w:p>
    <w:p>
      <w:pPr>
        <w:pStyle w:val="Heading1"/>
      </w:pPr>
      <w:r>
        <w:t>Innehåll</w:t>
      </w:r>
    </w:p>
    <w:p>
      <w:r>
        <w:t>Hej Kristian,</w:t>
      </w:r>
    </w:p>
    <w:p>
      <w:r>
        <w:t>här kommer den efterlängtade feedbacken på ditt projekt. Jag ber hemskt mycket om ursäkt att det dröjt så länge, men bättre sent än ännu senare.</w:t>
      </w:r>
    </w:p>
    <w:p/>
    <w:p/>
    <w:p>
      <w:pPr>
        <w:pStyle w:val="Heading3"/>
      </w:pPr>
      <w:r>
        <w:t>Feedback på Examensarbete för Kristian</w:t>
      </w:r>
    </w:p>
    <w:p>
      <w:r>
        <w:t>Detaljer om projektet</w:t>
      </w:r>
    </w:p>
    <w:p>
      <w:pPr>
        <w:pStyle w:val="ListBullet"/>
      </w:pPr>
      <w:r>
        <w:t>Projekt: Hemautomatiseringssystem med Raspberry Pi</w:t>
      </w:r>
    </w:p>
    <w:p>
      <w:pPr>
        <w:pStyle w:val="ListBullet"/>
      </w:pPr>
      <w:r>
        <w:t>Målgupp: Hemmabrukare</w:t>
      </w:r>
    </w:p>
    <w:p>
      <w:pPr>
        <w:pStyle w:val="ListBullet"/>
      </w:pPr>
      <w:r>
        <w:t>Tekniker och verktyg: Raspberry Pi, Docker, Apache Camel, MQTT</w:t>
      </w:r>
    </w:p>
    <w:p>
      <w:pPr>
        <w:pStyle w:val="ListBullet"/>
      </w:pPr>
      <w:r>
        <w:t>Syfte: Skapa ett system för hemautomatisering genom att integrera olika teknologier och verktyg för att optimera och effektivisera hemmet.</w:t>
      </w:r>
    </w:p>
    <w:p>
      <w:pPr>
        <w:pStyle w:val="ListBullet"/>
      </w:pPr>
      <w:r>
        <w:t xml:space="preserve">Backend: Apache Camel </w:t>
      </w:r>
    </w:p>
    <w:p>
      <w:pPr>
        <w:pStyle w:val="ListBullet"/>
      </w:pPr>
      <w:r>
        <w:t xml:space="preserve">Frontend: Grafana </w:t>
      </w:r>
    </w:p>
    <w:p>
      <w:pPr>
        <w:pStyle w:val="ListBullet"/>
      </w:pPr>
      <w:r>
        <w:t xml:space="preserve">Databas: InfluxDB </w:t>
      </w:r>
    </w:p>
    <w:p>
      <w:pPr>
        <w:pStyle w:val="ListBullet"/>
      </w:pPr>
      <w:r>
        <w:t xml:space="preserve">Övrigt: Använde MQTT för kommunikation mellan enheter. </w:t>
      </w:r>
    </w:p>
    <w:p>
      <w:r>
        <w:t>Feedback på examensarbetet</w:t>
      </w:r>
    </w:p>
    <w:p>
      <w:r>
        <w:t>Kristian, ditt projekt för hemautomatisering är både innovativt och tekniskt imponerande. Att använda Raspberry Pi tillsammans med Docker och Apache Camel för att bygga ett integrerat system visar på din förmåga att kombinera olika teknologier för att skapa en komplett lösning. Ditt projekt är mycket relevant i dagens samhälle, där smarta hem blir allt vanligare. Du har visat att du kan hantera komplexa tekniska utmaningar och leverera ett fungerande system.</w:t>
      </w:r>
    </w:p>
    <w:p>
      <w:r>
        <w:t>Din tekniska dokumentation är utförlig och ger en klar översikt över de verktyg och teknologier du har använt. Du förklarar tydligt hur varje komponent fungerar och hur de samverkar för att skapa en effektiv lösning för hemautomatisering. Det är imponerande att se hur du har använt Grafana för att visualisera data och hur du har implementerat MQTT för kommunikation mellan olika delar av systemet. Bra tips med RTFM, och det är verkligen imponerande att se hur du har mixat dessa teknologier.</w:t>
      </w:r>
    </w:p>
    <w:p>
      <w:r>
        <w:t>Feedback på opposition</w:t>
      </w:r>
    </w:p>
    <w:p>
      <w:r>
        <w:t>Du svarade mycket bra på frågorna under oppositionen och visade att du har en djup förståelse för ditt projekt och de teknologier du använt. Dina svar var tydliga och pedagogiska, vilket gjorde det lätt för även nybörjare att förstå de tekniska aspekterna av ditt projekt.</w:t>
      </w:r>
    </w:p>
    <w:p>
      <w:r>
        <w:t>Förbättringspunkter</w:t>
      </w:r>
    </w:p>
    <w:p>
      <w:pPr>
        <w:pStyle w:val="ListBullet"/>
      </w:pPr>
      <w:r>
        <w:t>Fortsätt att utveckla och förbättra ditt system genom att integrera fler funktioner och optimera de befintliga. Det finns alltid utrymme för förbättringar, särskilt när det gäller säkerhet och användarvänlighet.</w:t>
      </w:r>
    </w:p>
    <w:p>
      <w:pPr>
        <w:pStyle w:val="ListBullet"/>
      </w:pPr>
      <w:r>
        <w:t>Utforska möjligheten att använda fler avancerade tekniker och verktyg för att ytterligare förbättra ditt hemautomatiseringssystem. Till exempel kan du överväga att använda maskininlärning för att förutse och automatisera vissa uppgifter baserat på användarbeteenden.</w:t>
      </w:r>
    </w:p>
    <w:p>
      <w:r>
        <w:t>Betyg</w:t>
      </w:r>
    </w:p>
    <w:p>
      <w:r>
        <w:t>Ditt arbete med hemautomatiseringssystemet visar på stor teknisk kompetens och en förmåga att lösa komplexa problem. Din dokumentation och planering var utförlig och väl genomtänkt. Ditt betyg är helt klart VG.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