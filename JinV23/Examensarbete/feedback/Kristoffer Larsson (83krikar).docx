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Feedback på Examensarbete</w:t>
      </w:r>
    </w:p>
    <w:p>
      <w:r>
        <w:t>Namn: Kristoffer Larsson (83krikar)</w:t>
      </w:r>
    </w:p>
    <w:p>
      <w:pPr>
        <w:pStyle w:val="Heading1"/>
      </w:pPr>
      <w:r>
        <w:t>Innehåll</w:t>
      </w:r>
    </w:p>
    <w:p>
      <w:r>
        <w:t>Hej Kristoffer,</w:t>
      </w:r>
    </w:p>
    <w:p>
      <w:r>
        <w:t>här kommer den efterlängtade feedbacken på ditt projekt. Jag ber hemskt mycket om ursäkt att det dröjt så länge, men bättre sent än ännu senare.</w:t>
      </w:r>
    </w:p>
    <w:p/>
    <w:p/>
    <w:p>
      <w:pPr>
        <w:pStyle w:val="Heading3"/>
      </w:pPr>
      <w:r>
        <w:t>Feedback på Examensarbete för Kristoffer</w:t>
      </w:r>
    </w:p>
    <w:p>
      <w:r>
        <w:t>Detaljer om projektet:- Projekt: Klurify- Typ: Quizspel- Målgrupp: Alla som gillar att spela quiz- Backend: C# ASP.NET, Python- Frontend: Angular i TypeScript- Databas: MsSQL- Kommunikation: RabbitMQ, Docker Compose- Syfte: Skapa ett quizspel med frågor genererade av Awan LLM.- Övrigt: Användning av Docker för att köra projektet.Feedback på examensarbetet:Kristoffer, ditt projekt Klurify är imponerande. Du har visat att du kan hantera olika teknologier och sätta ihop dem till en helhet. Användningen av C# och ASP.NET för backend, samt Angular och TypeScript för frontend, är en stark kombination. Det visar på din breda tekniska kompetens. Dessutom har du använt Python för frågegeneration med Awan LLM och RabbitMQ för meddelandehantering. Detta visar att du har en djup förståelse för både backend och frontend samt systemarkitektur.Dina rapporter var mycket detaljerade och välskrivna. De gav en tydlig bild av din utvecklingsprocess. Du har noggrant dokumenterat de verktyg och teknologier du använde, samt de utmaningar du stötte på och hur du löste dem. Detta är värdefullt för läsaren.Feedback på opposition:Du hanterade alla frågor under oppositionen med säkerhet. Det var tydligt att du förstod ditt projekt på djupet. Din förmåga att resonera kring fördelar och nackdelar med olika teknologival visar på din analytiska kompetens som utvecklare.Förbättringspunkter:- Din dokumentation är omfattande, men det skulle vara bra att inkludera mer detaljer om hur du testade de olika delarna av ditt system, särskilt med tanke på komplexiteten i din lösning.- En mer utförlig diskussion om säkerhetsaspekterna i ditt projekt, särskilt med tanke på att det handlar om användardata, skulle vara värdefull.Betyg:Ditt arbete håller hög kvalitet och visar på en djup teknisk förståelse. Du har lyckats kombinera flera avancerade teknologier till en fungerande helhet. Din dokumentation är utförlig och välskriven. Jag ger dig VG för detta projekt. Bra jobbat!</w:t>
      </w:r>
    </w:p>
    <w:p>
      <w:pPr>
        <w:pStyle w:val="ListBullet"/>
      </w:pPr>
    </w:p>
    <w:p>
      <w:r>
        <w:t>Lycka till med LIAnoch ha en jätteskön sommar!Varma hälsningar,Marcus</w:t>
      </w:r>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