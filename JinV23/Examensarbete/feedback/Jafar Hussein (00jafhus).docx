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Feedback på Examensarbete</w:t>
      </w:r>
    </w:p>
    <w:p>
      <w:r>
        <w:t>Namn: Jafar Hussein (00jafhus)</w:t>
      </w:r>
    </w:p>
    <w:p>
      <w:pPr>
        <w:pStyle w:val="Heading1"/>
      </w:pPr>
      <w:r>
        <w:t>Innehåll</w:t>
      </w:r>
    </w:p>
    <w:p>
      <w:r>
        <w:t>Hej Jafar,</w:t>
      </w:r>
    </w:p>
    <w:p>
      <w:r>
        <w:t>här kommer den efterlängtade feedbacken på ditt projekt. Jag ber hemskt mycket om ursäkt att det dröjt så länge, men bättre sent än ännu senare.</w:t>
      </w:r>
    </w:p>
    <w:p/>
    <w:p/>
    <w:p>
      <w:pPr>
        <w:pStyle w:val="Heading3"/>
      </w:pPr>
      <w:r>
        <w:t>Feedback på Examensarbete för Jafar</w:t>
      </w:r>
    </w:p>
    <w:p>
      <w:r>
        <w:t>Detaljer om projektet</w:t>
      </w:r>
    </w:p>
    <w:p>
      <w:pPr>
        <w:pStyle w:val="ListBullet"/>
      </w:pPr>
      <w:r>
        <w:t>PayRoll Management System: Ett smart system för att hantera löner, inklusive in- och utcheckning.</w:t>
      </w:r>
    </w:p>
    <w:p>
      <w:pPr>
        <w:pStyle w:val="ListBullet"/>
      </w:pPr>
      <w:r>
        <w:t>Målgrupp: Företag som behöver hantera löner och arbetstider.</w:t>
      </w:r>
    </w:p>
    <w:p>
      <w:pPr>
        <w:pStyle w:val="ListBullet"/>
      </w:pPr>
      <w:r>
        <w:t xml:space="preserve">Teknologier: React, Node.js, Express, MongoDB, Axios </w:t>
      </w:r>
    </w:p>
    <w:p>
      <w:pPr>
        <w:pStyle w:val="ListBullet"/>
      </w:pPr>
      <w:r>
        <w:t>Syfte: Underlätta lönehantering och ge en översikt över anställdas arbetstider.</w:t>
      </w:r>
    </w:p>
    <w:p>
      <w:pPr>
        <w:pStyle w:val="ListBullet"/>
      </w:pPr>
      <w:r>
        <w:t>Backend: Node.js, Express, MongoDB</w:t>
      </w:r>
    </w:p>
    <w:p>
      <w:pPr>
        <w:pStyle w:val="ListBullet"/>
      </w:pPr>
      <w:r>
        <w:t>Frontend: React</w:t>
      </w:r>
    </w:p>
    <w:p>
      <w:pPr>
        <w:pStyle w:val="ListBullet"/>
      </w:pPr>
      <w:r>
        <w:t>Databas: MongoDB</w:t>
      </w:r>
    </w:p>
    <w:p>
      <w:pPr>
        <w:pStyle w:val="ListBullet"/>
      </w:pPr>
      <w:r>
        <w:t>Övrigt: Använder Axios för att skicka och ta emot data.</w:t>
      </w:r>
    </w:p>
    <w:p>
      <w:r>
        <w:t>Feedback på examensarbetet</w:t>
      </w:r>
    </w:p>
    <w:p>
      <w:r>
        <w:t>Jafar, ditt projekt är bra och visar stor potential. Appen du har byggt är både genomtänkt och bra kodad, och din planering märks tydligt. Presentationen var bra och dina rapporter var välarbetade, vilket gav en klar bild av ditt arbete och dina processer.</w:t>
      </w:r>
    </w:p>
    <w:p>
      <w:r>
        <w:t>Även om inte allt gick som planerat, visade du förmåga att anpassa dig och leverera ett starkt projekt ändå. Din ärlighet om vad som inte gick bra visar på självinsikt och mognad. Användningen av verktyg som Draw.io för flödesscheman och databasscheman gjorde det lättare att förstå projektets struktur och funktion.</w:t>
      </w:r>
    </w:p>
    <w:p>
      <w:r>
        <w:t>Feedback på opposition</w:t>
      </w:r>
    </w:p>
    <w:p>
      <w:r>
        <w:t>Du svarade bra på frågorna om varför du valde Azure över AWS, vilket visade att du verkligen tänkt igenom ditt val. Ditt sätt att svara på frågor om ditt projekt var imponerande, och du ställde bra och genomtänkta frågor när du opponerade mot Claras projekt, vilket visar att du verkligen satt dig in i hennes arbete.</w:t>
      </w:r>
    </w:p>
    <w:p>
      <w:r>
        <w:t>Förbättringspunkter</w:t>
      </w:r>
    </w:p>
    <w:p>
      <w:pPr>
        <w:pStyle w:val="ListBullet"/>
      </w:pPr>
      <w:r>
        <w:t>Sluta undervärdera dina insatser med uttryck som "det var inte så komplicerat" eller "det var enkelt". Du är skicklig och bör vara stolt över det du har gjort.</w:t>
      </w:r>
    </w:p>
    <w:p>
      <w:pPr>
        <w:pStyle w:val="ListBullet"/>
      </w:pPr>
      <w:r>
        <w:t>Projektet behöver lite mer för att vara helt användbart, men du är på god väg. Att exportera data innan radering av historiken kan vara en förbättring att överväga.</w:t>
      </w:r>
    </w:p>
    <w:p>
      <w:r>
        <w:t>Betyg</w:t>
      </w:r>
    </w:p>
    <w:p>
      <w:r>
        <w:t>Ditt betyg är VG. Du har gjort ett riktigt bra jobb, och trots utmaningar har du visat stark problemlösningsförmåga och engagemang. Bra jobbat!</w:t>
      </w:r>
    </w:p>
    <w:p>
      <w:r>
        <w:t>Lycka till med LIAnoch ha en jätteskön sommar!Varma hälsningar,Marcus</w:t>
      </w:r>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