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Qussai Khalil (90quskha)</w:t>
      </w:r>
    </w:p>
    <w:p>
      <w:pPr>
        <w:pStyle w:val="Heading1"/>
      </w:pPr>
      <w:r>
        <w:t>Innehåll</w:t>
      </w:r>
    </w:p>
    <w:p>
      <w:r>
        <w:t>Hej Qussai,</w:t>
      </w:r>
    </w:p>
    <w:p>
      <w:r>
        <w:t>här kommer den efterlängtade feedbacken på ditt projekt. Jag ber hemskt mycket om ursäkt att det dröjt så länge, men bättre sent än ännu senare.</w:t>
      </w:r>
    </w:p>
    <w:p/>
    <w:p/>
    <w:p>
      <w:pPr>
        <w:pStyle w:val="Heading3"/>
      </w:pPr>
      <w:r>
        <w:t>Feedback på Examensarbete för Qussai</w:t>
      </w:r>
    </w:p>
    <w:p>
      <w:r>
        <w:t>Detaljer om projektet</w:t>
      </w:r>
    </w:p>
    <w:p>
      <w:pPr>
        <w:pStyle w:val="ListBullet"/>
      </w:pPr>
      <w:r>
        <w:t>Projekt: Expense Tracker</w:t>
      </w:r>
    </w:p>
    <w:p>
      <w:pPr>
        <w:pStyle w:val="ListBullet"/>
      </w:pPr>
      <w:r>
        <w:t xml:space="preserve">Målgrupp: Användare som vill ha en enkel och effektiv ekonomihanteringsapp. </w:t>
      </w:r>
    </w:p>
    <w:p>
      <w:pPr>
        <w:pStyle w:val="ListBullet"/>
      </w:pPr>
      <w:r>
        <w:t>Backend: Spring Boot, MySQL</w:t>
      </w:r>
    </w:p>
    <w:p>
      <w:pPr>
        <w:pStyle w:val="ListBullet"/>
      </w:pPr>
      <w:r>
        <w:t>Frontend: React + Vite</w:t>
      </w:r>
    </w:p>
    <w:p>
      <w:pPr>
        <w:pStyle w:val="ListBullet"/>
      </w:pPr>
      <w:r>
        <w:t>Syfte: Hantera inkomster och utgifter samt övervaka fakturor.</w:t>
      </w:r>
    </w:p>
    <w:p>
      <w:pPr>
        <w:pStyle w:val="ListBullet"/>
      </w:pPr>
      <w:r>
        <w:t xml:space="preserve">Teknologier: Spring Boot, React, Vite, Axios, MySQL </w:t>
      </w:r>
    </w:p>
    <w:p>
      <w:pPr>
        <w:pStyle w:val="ListBullet"/>
      </w:pPr>
      <w:r>
        <w:t>Syfte:  Underlätta ekonomihantering och ge en översikt över användarens ekonomi.</w:t>
      </w:r>
    </w:p>
    <w:p>
      <w:pPr>
        <w:pStyle w:val="ListBullet"/>
      </w:pPr>
      <w:r>
        <w:t xml:space="preserve">Backend: Spring Boot </w:t>
      </w:r>
    </w:p>
    <w:p>
      <w:pPr>
        <w:pStyle w:val="ListBullet"/>
      </w:pPr>
      <w:r>
        <w:t xml:space="preserve">Frontend: React, Vite </w:t>
      </w:r>
    </w:p>
    <w:p>
      <w:pPr>
        <w:pStyle w:val="ListBullet"/>
      </w:pPr>
      <w:r>
        <w:t xml:space="preserve">Databas: MySQL  </w:t>
      </w:r>
    </w:p>
    <w:p>
      <w:pPr>
        <w:pStyle w:val="ListBullet"/>
      </w:pPr>
      <w:r>
        <w:t xml:space="preserve">Övrigt: Använde Axios för att skicka och ta emot data. </w:t>
      </w:r>
    </w:p>
    <w:p>
      <w:r>
        <w:t>Feedback på examensarbetet</w:t>
      </w:r>
    </w:p>
    <w:p>
      <w:r>
        <w:t>Qussai, ditt projekt "Expense Tracker" är imponerande och visar på din tekniska skicklighet. Genom att använda Spring Boot för backend och React + Vite för frontend har du skapat en robust och användarvänlig applikation för ekonomisk hantering.</w:t>
      </w:r>
    </w:p>
    <w:p>
      <w:r>
        <w:t>Din tekniska dokumentation är mycket bra och beskriver tydligt applikationens syfte, verktyg och teknologier som använts, samt projektets arkitektur. Du har gått igenom varje komponent och funktion i detalj, vilket ger en bra överblick över systemet och dess funktioner. Det är imponerande att se hur du har hanterat integrationen mellan frontend och backend via API-anrop och säkerställt en smidig användarupplevelse.</w:t>
      </w:r>
    </w:p>
    <w:p>
      <w:r>
        <w:t>Feedback på opposition</w:t>
      </w:r>
    </w:p>
    <w:p>
      <w:r>
        <w:t>Du svarade bra på frågorna under oppositionen och visade att du har en djup förståelse för ditt projekt och de teknologier du använde. Dina svar var tydliga och informativa, vilket gjorde det lätt att förstå de tekniska aspekterna av ditt projekt. Dina frågor under oppositionen var också väl genomtänkta och bidrog till en meningsfull diskussion.</w:t>
      </w:r>
    </w:p>
    <w:p>
      <w:r>
        <w:t>Förbättringspunkter</w:t>
      </w:r>
    </w:p>
    <w:p>
      <w:pPr>
        <w:pStyle w:val="ListBullet"/>
      </w:pPr>
      <w:r>
        <w:t>Utforska fler användbara funktioner och optimera befintliga funktioner för att förbättra användarupplevelsen.</w:t>
      </w:r>
    </w:p>
    <w:p>
      <w:pPr>
        <w:pStyle w:val="ListBullet"/>
      </w:pPr>
      <w:r>
        <w:t>Förbättra din rapport genom att inkludera fler detaljer om testprocessen och hur du hanterade eventuella problem som uppstod under utvecklingen.</w:t>
      </w:r>
    </w:p>
    <w:p>
      <w:r>
        <w:t>Betyg</w:t>
      </w:r>
    </w:p>
    <w:p>
      <w:r>
        <w:t>Ditt arbete med Expense Tracker visar på stor teknisk kompetens och en förmåga att hantera komplexa system. Din dokumentation och planering var utförlig och väl genomtänkt. Ditt betyg är VG.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